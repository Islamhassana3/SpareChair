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ChairShare Platform</w:t>
      </w:r>
    </w:p>
    <w:p>
      <w:pPr>
        <w:pStyle w:val="Heading1"/>
        <w:jc w:val="center"/>
      </w:pPr>
      <w:r>
        <w:t>Comprehensive Business &amp; Technical Concept Document</w:t>
      </w:r>
    </w:p>
    <w:p/>
    <w:p>
      <w:r>
        <w:t>Version: 1.0</w:t>
      </w:r>
    </w:p>
    <w:p>
      <w:r>
        <w:t>Date: September 2025</w:t>
      </w:r>
    </w:p>
    <w:p>
      <w:r>
        <w:t>Document Type: Business &amp; Technical Concept</w:t>
      </w:r>
    </w:p>
    <w:p>
      <w:r>
        <w:t>Status: Final Draft</w:t>
      </w:r>
    </w:p>
    <w:p>
      <w:r>
        <w:br w:type="page"/>
      </w:r>
    </w:p>
    <w:p>
      <w:pPr>
        <w:pStyle w:val="Heading1"/>
        <w:jc w:val="left"/>
      </w:pPr>
      <w:r>
        <w:t>ChairShare Platform Concept Document</w:t>
      </w:r>
    </w:p>
    <w:p>
      <w:r>
        <w:t>Version: 1.0</w:t>
      </w:r>
    </w:p>
    <w:p>
      <w:r>
        <w:t>Date: September 2025</w:t>
      </w:r>
    </w:p>
    <w:p>
      <w:r>
        <w:t>Document Type: Business &amp; Technical Concept</w:t>
      </w:r>
    </w:p>
    <w:p>
      <w:r>
        <w:t>Status: Final Draft</w:t>
      </w:r>
    </w:p>
    <w:p>
      <w:pPr>
        <w:pStyle w:val="Heading2"/>
      </w:pPr>
      <w:r>
        <w:t>Table of Contents</w:t>
      </w:r>
    </w:p>
    <w:p>
      <w:pPr>
        <w:pStyle w:val="ListNumber"/>
      </w:pPr>
      <w:r>
        <w:t>[Executive Summary](#executive-summary)</w:t>
      </w:r>
    </w:p>
    <w:p>
      <w:pPr>
        <w:pStyle w:val="ListNumber"/>
      </w:pPr>
      <w:r>
        <w:t>[Market Analysis &amp; Problem Statement](#market-analysis--problem-statement)</w:t>
      </w:r>
    </w:p>
    <w:p>
      <w:pPr>
        <w:pStyle w:val="ListNumber"/>
      </w:pPr>
      <w:r>
        <w:t>[Solution Overview](#solution-overview)</w:t>
      </w:r>
    </w:p>
    <w:p>
      <w:pPr>
        <w:pStyle w:val="ListNumber"/>
      </w:pPr>
      <w:r>
        <w:t>[Target Market &amp; User Personas](#target-market--user-personas)</w:t>
      </w:r>
    </w:p>
    <w:p>
      <w:pPr>
        <w:pStyle w:val="ListNumber"/>
      </w:pPr>
      <w:r>
        <w:t>[Feature Specifications](#feature-specifications)</w:t>
      </w:r>
    </w:p>
    <w:p>
      <w:pPr>
        <w:pStyle w:val="ListNumber"/>
      </w:pPr>
      <w:r>
        <w:t>[Technology Architecture](#technology-architecture)</w:t>
      </w:r>
    </w:p>
    <w:p>
      <w:pPr>
        <w:pStyle w:val="ListNumber"/>
      </w:pPr>
      <w:r>
        <w:t>[Business Model &amp; Revenue Streams](#business-model--revenue-streams)</w:t>
      </w:r>
    </w:p>
    <w:p>
      <w:pPr>
        <w:pStyle w:val="ListNumber"/>
      </w:pPr>
      <w:r>
        <w:t>[Competitive Analysis](#competitive-analysis)</w:t>
      </w:r>
    </w:p>
    <w:p>
      <w:pPr>
        <w:pStyle w:val="ListNumber"/>
      </w:pPr>
      <w:r>
        <w:t>[Go-to-Market Strategy](#go-to-market-strategy)</w:t>
      </w:r>
    </w:p>
    <w:p>
      <w:pPr>
        <w:pStyle w:val="ListNumber"/>
      </w:pPr>
      <w:r>
        <w:t>[Financial Projections](#financial-projections)</w:t>
      </w:r>
    </w:p>
    <w:p>
      <w:pPr>
        <w:pStyle w:val="ListNumber"/>
      </w:pPr>
      <w:r>
        <w:t>[Risk Assessment](#risk-assessment)</w:t>
      </w:r>
    </w:p>
    <w:p>
      <w:pPr>
        <w:pStyle w:val="ListNumber"/>
      </w:pPr>
      <w:r>
        <w:t>[Implementation Roadmap](#implementation-roadmap)</w:t>
      </w:r>
    </w:p>
    <w:p>
      <w:pPr>
        <w:pStyle w:val="Heading2"/>
      </w:pPr>
      <w:r>
        <w:t>Executive Summary</w:t>
      </w:r>
    </w:p>
    <w:p>
      <w:r>
        <w:t>ChairShare is an innovative Airbnb-style marketplace platform that connects service-based businesses with unused space to freelance professionals and independent contractors seeking flexible workspace solutions. Our platform addresses the significant challenge of underutilized professional spaces in the beauty, wellness, creative, and professional services industries.</w:t>
      </w:r>
    </w:p>
    <w:p>
      <w:pPr>
        <w:pStyle w:val="Heading3"/>
      </w:pPr>
      <w:r>
        <w:t>Key Value Propositions</w:t>
      </w:r>
    </w:p>
    <w:p>
      <w:r>
        <w:rPr>
          <w:b/>
        </w:rPr>
        <w:t>For Space Providers (Hosts):</w:t>
      </w:r>
    </w:p>
    <w:p>
      <w:pPr>
        <w:pStyle w:val="ListBullet"/>
      </w:pPr>
      <w:r>
        <w:t>Monetize unused chairs, rooms, and workstations</w:t>
      </w:r>
    </w:p>
    <w:p>
      <w:pPr>
        <w:pStyle w:val="ListBullet"/>
      </w:pPr>
      <w:r>
        <w:t>Generate additional revenue from existing overhead</w:t>
      </w:r>
    </w:p>
    <w:p>
      <w:pPr>
        <w:pStyle w:val="ListBullet"/>
      </w:pPr>
      <w:r>
        <w:t>Build professional networks and community connections</w:t>
      </w:r>
    </w:p>
    <w:p>
      <w:pPr>
        <w:pStyle w:val="ListBullet"/>
      </w:pPr>
      <w:r>
        <w:t>Maintain full control over pricing and availability</w:t>
      </w:r>
    </w:p>
    <w:p>
      <w:r>
        <w:rPr>
          <w:b/>
        </w:rPr>
        <w:t>For Space Seekers (Guests):</w:t>
      </w:r>
    </w:p>
    <w:p>
      <w:pPr>
        <w:pStyle w:val="ListBullet"/>
      </w:pPr>
      <w:r>
        <w:t>Access professional spaces without long-term commitments</w:t>
      </w:r>
    </w:p>
    <w:p>
      <w:pPr>
        <w:pStyle w:val="ListBullet"/>
      </w:pPr>
      <w:r>
        <w:t>Flexible hourly or daily booking options</w:t>
      </w:r>
    </w:p>
    <w:p>
      <w:pPr>
        <w:pStyle w:val="ListBullet"/>
      </w:pPr>
      <w:r>
        <w:t>Professional environments that enhance service delivery</w:t>
      </w:r>
    </w:p>
    <w:p>
      <w:pPr>
        <w:pStyle w:val="ListBullet"/>
      </w:pPr>
      <w:r>
        <w:t>Cost-effective alternative to traditional space rental</w:t>
      </w:r>
    </w:p>
    <w:p>
      <w:pPr>
        <w:pStyle w:val="Heading3"/>
      </w:pPr>
      <w:r>
        <w:t>Market Opportunity</w:t>
      </w:r>
    </w:p>
    <w:p>
      <w:r>
        <w:t>The global shared workspace market is valued at $26.2 billion (2022) and is projected to reach $65.1 billion by 2030, growing at a CAGR of 12.1%. ChairShare targets the underserved segment of service-based businesses, representing an estimated $8.5 billion addressable market opportunity.</w:t>
      </w:r>
    </w:p>
    <w:p>
      <w:pPr>
        <w:pStyle w:val="Heading3"/>
      </w:pPr>
      <w:r>
        <w:t>Platform Overview</w:t>
      </w:r>
    </w:p>
    <w:p>
      <w:r>
        <w:t>ChairShare operates as a two-sided marketplace with robust features including:</w:t>
      </w:r>
    </w:p>
    <w:p>
      <w:pPr>
        <w:pStyle w:val="ListBullet"/>
      </w:pPr>
      <w:r>
        <w:t>Secure user authentication and verification</w:t>
      </w:r>
    </w:p>
    <w:p>
      <w:pPr>
        <w:pStyle w:val="ListBullet"/>
      </w:pPr>
      <w:r>
        <w:t>Intelligent search and filtering capabilities</w:t>
      </w:r>
    </w:p>
    <w:p>
      <w:pPr>
        <w:pStyle w:val="ListBullet"/>
      </w:pPr>
      <w:r>
        <w:t>Integrated payment processing via Stripe</w:t>
      </w:r>
    </w:p>
    <w:p>
      <w:pPr>
        <w:pStyle w:val="ListBullet"/>
      </w:pPr>
      <w:r>
        <w:t>Comprehensive booking management system</w:t>
      </w:r>
    </w:p>
    <w:p>
      <w:pPr>
        <w:pStyle w:val="ListBullet"/>
      </w:pPr>
      <w:r>
        <w:t>Review and rating system for trust and quality</w:t>
      </w:r>
    </w:p>
    <w:p>
      <w:pPr>
        <w:pStyle w:val="ListBullet"/>
      </w:pPr>
      <w:r>
        <w:t>Mobile-responsive design for accessibility</w:t>
      </w:r>
    </w:p>
    <w:p>
      <w:pPr>
        <w:pStyle w:val="Heading2"/>
      </w:pPr>
      <w:r>
        <w:t>Market Analysis &amp; Problem Statement</w:t>
      </w:r>
    </w:p>
    <w:p>
      <w:pPr>
        <w:pStyle w:val="Heading3"/>
      </w:pPr>
      <w:r>
        <w:t>Industry Challenges</w:t>
      </w:r>
    </w:p>
    <w:p>
      <w:pPr>
        <w:pStyle w:val="Heading4"/>
      </w:pPr>
      <w:r>
        <w:t>For Space Providers</w:t>
      </w:r>
    </w:p>
    <w:p>
      <w:pPr>
        <w:pStyle w:val="ListNumber"/>
      </w:pPr>
      <w:r>
        <w:t>**Underutilized Assets**: Many service businesses operate at 60-70% capacity, leaving significant space unused</w:t>
      </w:r>
    </w:p>
    <w:p>
      <w:pPr>
        <w:pStyle w:val="ListNumber"/>
      </w:pPr>
      <w:r>
        <w:t>**Fixed Overhead Costs**: Rent, utilities, and maintenance costs remain constant regardless of utilization</w:t>
      </w:r>
    </w:p>
    <w:p>
      <w:pPr>
        <w:pStyle w:val="ListNumber"/>
      </w:pPr>
      <w:r>
        <w:t>**Limited Revenue Diversification**: Traditional business models rely solely on direct service provision</w:t>
      </w:r>
    </w:p>
    <w:p>
      <w:pPr>
        <w:pStyle w:val="ListNumber"/>
      </w:pPr>
      <w:r>
        <w:t>**Market Saturation**: Increased competition in local markets reduces profitability</w:t>
      </w:r>
    </w:p>
    <w:p>
      <w:pPr>
        <w:pStyle w:val="Heading4"/>
      </w:pPr>
      <w:r>
        <w:t>For Space Seekers</w:t>
      </w:r>
    </w:p>
    <w:p>
      <w:pPr>
        <w:pStyle w:val="ListNumber"/>
      </w:pPr>
      <w:r>
        <w:t>**High Barrier to Entry**: Traditional commercial leases require significant upfront investment</w:t>
      </w:r>
    </w:p>
    <w:p>
      <w:pPr>
        <w:pStyle w:val="ListNumber"/>
      </w:pPr>
      <w:r>
        <w:t>**Lack of Flexibility**: Long-term commitments don't align with variable business needs</w:t>
      </w:r>
    </w:p>
    <w:p>
      <w:pPr>
        <w:pStyle w:val="ListNumber"/>
      </w:pPr>
      <w:r>
        <w:t>**Location Limitations**: Limited options for professional spaces in desired locations</w:t>
      </w:r>
    </w:p>
    <w:p>
      <w:pPr>
        <w:pStyle w:val="ListNumber"/>
      </w:pPr>
      <w:r>
        <w:t>**Quality Uncertainty**: Difficulty assessing space quality and amenities before commitment</w:t>
      </w:r>
    </w:p>
    <w:p>
      <w:pPr>
        <w:pStyle w:val="Heading3"/>
      </w:pPr>
      <w:r>
        <w:t>Market Size &amp; Growth</w:t>
      </w:r>
    </w:p>
    <w:p>
      <w:r>
        <w:t>Total Addressable Market (TAM): $15.2 billion</w:t>
      </w:r>
    </w:p>
    <w:p>
      <w:pPr>
        <w:pStyle w:val="ListBullet"/>
      </w:pPr>
      <w:r>
        <w:t>Beauty and personal care services: $95 billion globally</w:t>
      </w:r>
    </w:p>
    <w:p>
      <w:pPr>
        <w:pStyle w:val="ListBullet"/>
      </w:pPr>
      <w:r>
        <w:t>Professional services requiring workspace: $456 billion globally</w:t>
      </w:r>
    </w:p>
    <w:p>
      <w:pPr>
        <w:pStyle w:val="ListBullet"/>
      </w:pPr>
      <w:r>
        <w:t>Target segment (underutilized space): ~3.3% of total market</w:t>
      </w:r>
    </w:p>
    <w:p>
      <w:r>
        <w:t>Serviceable Addressable Market (SAM): $8.5 billion</w:t>
      </w:r>
    </w:p>
    <w:p>
      <w:pPr>
        <w:pStyle w:val="ListBullet"/>
      </w:pPr>
      <w:r>
        <w:t>North American market focus initially</w:t>
      </w:r>
    </w:p>
    <w:p>
      <w:pPr>
        <w:pStyle w:val="ListBullet"/>
      </w:pPr>
      <w:r>
        <w:t>Service businesses with 2+ workstations</w:t>
      </w:r>
    </w:p>
    <w:p>
      <w:pPr>
        <w:pStyle w:val="ListBullet"/>
      </w:pPr>
      <w:r>
        <w:t>Urban and suburban markets with population &gt;50,000</w:t>
      </w:r>
    </w:p>
    <w:p>
      <w:r>
        <w:t>Serviceable Obtainable Market (SOM): $850 million</w:t>
      </w:r>
    </w:p>
    <w:p>
      <w:pPr>
        <w:pStyle w:val="ListBullet"/>
      </w:pPr>
      <w:r>
        <w:t>Projected 10% market penetration within 5 years</w:t>
      </w:r>
    </w:p>
    <w:p>
      <w:pPr>
        <w:pStyle w:val="ListBullet"/>
      </w:pPr>
      <w:r>
        <w:t>Focus on major metropolitan areas</w:t>
      </w:r>
    </w:p>
    <w:p>
      <w:pPr>
        <w:pStyle w:val="ListBullet"/>
      </w:pPr>
      <w:r>
        <w:t>Early adopter segments in beauty, wellness, and creative services</w:t>
      </w:r>
    </w:p>
    <w:p>
      <w:pPr>
        <w:pStyle w:val="Heading2"/>
      </w:pPr>
      <w:r>
        <w:t>Solution Overview</w:t>
      </w:r>
    </w:p>
    <w:p>
      <w:pPr>
        <w:pStyle w:val="Heading3"/>
      </w:pPr>
      <w:r>
        <w:t>Platform Architecture</w:t>
      </w:r>
    </w:p>
    <w:p>
      <w:r>
        <w:t>ChairShare operates as a comprehensive marketplace platform connecting two distinct user groups through a seamless digital experience.</w:t>
      </w:r>
    </w:p>
    <w:p>
      <w:pPr>
        <w:pStyle w:val="Heading4"/>
      </w:pPr>
      <w:r>
        <w:t>Core Platform Components</w:t>
      </w:r>
    </w:p>
    <w:p>
      <w:pPr>
        <w:pStyle w:val="ListNumber"/>
      </w:pPr>
      <w:r>
        <w:t>**User Management System**</w:t>
      </w:r>
    </w:p>
    <w:p>
      <w:pPr>
        <w:pStyle w:val="ListBullet"/>
      </w:pPr>
      <w:r>
        <w:t>Dual registration paths for Hosts and Guests</w:t>
      </w:r>
    </w:p>
    <w:p>
      <w:pPr>
        <w:pStyle w:val="ListBullet"/>
      </w:pPr>
      <w:r>
        <w:t>Identity verification and business license validation</w:t>
      </w:r>
    </w:p>
    <w:p>
      <w:pPr>
        <w:pStyle w:val="ListBullet"/>
      </w:pPr>
      <w:r>
        <w:t>Profile management and preference settings</w:t>
      </w:r>
    </w:p>
    <w:p>
      <w:pPr>
        <w:pStyle w:val="ListBullet"/>
      </w:pPr>
      <w:r>
        <w:t>Trust and safety protocols</w:t>
      </w:r>
    </w:p>
    <w:p>
      <w:pPr>
        <w:pStyle w:val="ListNumber"/>
      </w:pPr>
      <w:r>
        <w:t>**Listing Management**</w:t>
      </w:r>
    </w:p>
    <w:p>
      <w:pPr>
        <w:pStyle w:val="ListBullet"/>
      </w:pPr>
      <w:r>
        <w:t>Detailed space descriptions and amenities</w:t>
      </w:r>
    </w:p>
    <w:p>
      <w:pPr>
        <w:pStyle w:val="ListBullet"/>
      </w:pPr>
      <w:r>
        <w:t>Photo galleries and virtual tour capabilities</w:t>
      </w:r>
    </w:p>
    <w:p>
      <w:pPr>
        <w:pStyle w:val="ListBullet"/>
      </w:pPr>
      <w:r>
        <w:t>Pricing and availability calendar management</w:t>
      </w:r>
    </w:p>
    <w:p>
      <w:pPr>
        <w:pStyle w:val="ListBullet"/>
      </w:pPr>
      <w:r>
        <w:t>Real-time availability updates</w:t>
      </w:r>
    </w:p>
    <w:p>
      <w:pPr>
        <w:pStyle w:val="ListNumber"/>
      </w:pPr>
      <w:r>
        <w:t>**Booking Engine**</w:t>
      </w:r>
    </w:p>
    <w:p>
      <w:pPr>
        <w:pStyle w:val="ListBullet"/>
      </w:pPr>
      <w:r>
        <w:t>Instant booking and request-based booking options</w:t>
      </w:r>
    </w:p>
    <w:p>
      <w:pPr>
        <w:pStyle w:val="ListBullet"/>
      </w:pPr>
      <w:r>
        <w:t>Calendar integration and conflict prevention</w:t>
      </w:r>
    </w:p>
    <w:p>
      <w:pPr>
        <w:pStyle w:val="ListBullet"/>
      </w:pPr>
      <w:r>
        <w:t>Automated confirmation and reminder systems</w:t>
      </w:r>
    </w:p>
    <w:p>
      <w:pPr>
        <w:pStyle w:val="ListBullet"/>
      </w:pPr>
      <w:r>
        <w:t>Flexible cancellation policies</w:t>
      </w:r>
    </w:p>
    <w:p>
      <w:pPr>
        <w:pStyle w:val="ListNumber"/>
      </w:pPr>
      <w:r>
        <w:t>**Payment Processing**</w:t>
      </w:r>
    </w:p>
    <w:p>
      <w:pPr>
        <w:pStyle w:val="ListBullet"/>
      </w:pPr>
      <w:r>
        <w:t>Secure payment gateway via Stripe</w:t>
      </w:r>
    </w:p>
    <w:p>
      <w:pPr>
        <w:pStyle w:val="ListBullet"/>
      </w:pPr>
      <w:r>
        <w:t>Multiple payment method support</w:t>
      </w:r>
    </w:p>
    <w:p>
      <w:pPr>
        <w:pStyle w:val="ListBullet"/>
      </w:pPr>
      <w:r>
        <w:t>Automated payout schedules for hosts</w:t>
      </w:r>
    </w:p>
    <w:p>
      <w:pPr>
        <w:pStyle w:val="ListBullet"/>
      </w:pPr>
      <w:r>
        <w:t>Transaction fee management</w:t>
      </w:r>
    </w:p>
    <w:p>
      <w:pPr>
        <w:pStyle w:val="ListNumber"/>
      </w:pPr>
      <w:r>
        <w:t>**Communication Hub**</w:t>
      </w:r>
    </w:p>
    <w:p>
      <w:pPr>
        <w:pStyle w:val="ListBullet"/>
      </w:pPr>
      <w:r>
        <w:t>In-platform messaging system</w:t>
      </w:r>
    </w:p>
    <w:p>
      <w:pPr>
        <w:pStyle w:val="ListBullet"/>
      </w:pPr>
      <w:r>
        <w:t>Automated notifications and alerts</w:t>
      </w:r>
    </w:p>
    <w:p>
      <w:pPr>
        <w:pStyle w:val="ListBullet"/>
      </w:pPr>
      <w:r>
        <w:t>Review and rating system</w:t>
      </w:r>
    </w:p>
    <w:p>
      <w:pPr>
        <w:pStyle w:val="ListBullet"/>
      </w:pPr>
      <w:r>
        <w:t>Dispute resolution framework</w:t>
      </w:r>
    </w:p>
    <w:p>
      <w:pPr>
        <w:pStyle w:val="Heading3"/>
      </w:pPr>
      <w:r>
        <w:t>Unique Value Proposition</w:t>
      </w:r>
    </w:p>
    <w:p>
      <w:r>
        <w:rPr>
          <w:b/>
        </w:rPr>
        <w:t>"Professional Spaces, On-Demand"</w:t>
      </w:r>
    </w:p>
    <w:p>
      <w:r>
        <w:t>ChairShare differentiates itself through:</w:t>
      </w:r>
    </w:p>
    <w:p>
      <w:pPr>
        <w:pStyle w:val="ListBullet"/>
      </w:pPr>
      <w:r>
        <w:t>**Industry-Specific Focus**: Tailored for service-based businesses vs. generic workspace platforms</w:t>
      </w:r>
    </w:p>
    <w:p>
      <w:pPr>
        <w:pStyle w:val="ListBullet"/>
      </w:pPr>
      <w:r>
        <w:t>**Flexible Duration**: Hourly to daily bookings vs. monthly commitments</w:t>
      </w:r>
    </w:p>
    <w:p>
      <w:pPr>
        <w:pStyle w:val="ListBullet"/>
      </w:pPr>
      <w:r>
        <w:t>**Quality Assurance**: Verification processes ensure professional standards</w:t>
      </w:r>
    </w:p>
    <w:p>
      <w:pPr>
        <w:pStyle w:val="ListBullet"/>
      </w:pPr>
      <w:r>
        <w:t>**Community Building**: Foster professional networks and collaboration opportunities</w:t>
      </w:r>
    </w:p>
    <w:p>
      <w:pPr>
        <w:pStyle w:val="Heading2"/>
      </w:pPr>
      <w:r>
        <w:t>Target Market &amp; User Personas</w:t>
      </w:r>
    </w:p>
    <w:p>
      <w:pPr>
        <w:pStyle w:val="Heading3"/>
      </w:pPr>
      <w:r>
        <w:t>Primary User Personas</w:t>
      </w:r>
    </w:p>
    <w:p>
      <w:pPr>
        <w:pStyle w:val="Heading4"/>
      </w:pPr>
      <w:r>
        <w:t>Host Persona 1: "Established Salon Owner"</w:t>
      </w:r>
    </w:p>
    <w:p>
      <w:r>
        <w:rPr>
          <w:b/>
        </w:rPr>
        <w:t>Demographics:</w:t>
      </w:r>
    </w:p>
    <w:p>
      <w:pPr>
        <w:pStyle w:val="ListBullet"/>
      </w:pPr>
      <w:r>
        <w:t>Age: 35-55</w:t>
      </w:r>
    </w:p>
    <w:p>
      <w:pPr>
        <w:pStyle w:val="ListBullet"/>
      </w:pPr>
      <w:r>
        <w:t>Gender: 65% Female, 35% Male</w:t>
      </w:r>
    </w:p>
    <w:p>
      <w:pPr>
        <w:pStyle w:val="ListBullet"/>
      </w:pPr>
      <w:r>
        <w:t>Income: $75,000-$150,000</w:t>
      </w:r>
    </w:p>
    <w:p>
      <w:pPr>
        <w:pStyle w:val="ListBullet"/>
      </w:pPr>
      <w:r>
        <w:t>Location: Urban/Suburban markets</w:t>
      </w:r>
    </w:p>
    <w:p>
      <w:r>
        <w:rPr>
          <w:b/>
        </w:rPr>
        <w:t>Profile:</w:t>
      </w:r>
    </w:p>
    <w:p>
      <w:pPr>
        <w:pStyle w:val="ListBullet"/>
      </w:pPr>
      <w:r>
        <w:t>Owns established salon with 4-8 stations</w:t>
      </w:r>
    </w:p>
    <w:p>
      <w:pPr>
        <w:pStyle w:val="ListBullet"/>
      </w:pPr>
      <w:r>
        <w:t>Experiences 20-40% downtime during non-peak hours</w:t>
      </w:r>
    </w:p>
    <w:p>
      <w:pPr>
        <w:pStyle w:val="ListBullet"/>
      </w:pPr>
      <w:r>
        <w:t>Tech-comfortable but values simplicity</w:t>
      </w:r>
    </w:p>
    <w:p>
      <w:pPr>
        <w:pStyle w:val="ListBullet"/>
      </w:pPr>
      <w:r>
        <w:t>Community-focused and relationship-driven</w:t>
      </w:r>
    </w:p>
    <w:p>
      <w:r>
        <w:rPr>
          <w:b/>
        </w:rPr>
        <w:t>Pain Points:</w:t>
      </w:r>
    </w:p>
    <w:p>
      <w:pPr>
        <w:pStyle w:val="ListBullet"/>
      </w:pPr>
      <w:r>
        <w:t>Idle stations during slow periods</w:t>
      </w:r>
    </w:p>
    <w:p>
      <w:pPr>
        <w:pStyle w:val="ListBullet"/>
      </w:pPr>
      <w:r>
        <w:t>Rising operational costs</w:t>
      </w:r>
    </w:p>
    <w:p>
      <w:pPr>
        <w:pStyle w:val="ListBullet"/>
      </w:pPr>
      <w:r>
        <w:t>Limited revenue diversification options</w:t>
      </w:r>
    </w:p>
    <w:p>
      <w:pPr>
        <w:pStyle w:val="ListBullet"/>
      </w:pPr>
      <w:r>
        <w:t>Difficulty attracting new clientele</w:t>
      </w:r>
    </w:p>
    <w:p>
      <w:r>
        <w:rPr>
          <w:b/>
        </w:rPr>
        <w:t>Goals:</w:t>
      </w:r>
    </w:p>
    <w:p>
      <w:pPr>
        <w:pStyle w:val="ListBullet"/>
      </w:pPr>
      <w:r>
        <w:t>Maximize space utilization</w:t>
      </w:r>
    </w:p>
    <w:p>
      <w:pPr>
        <w:pStyle w:val="ListBullet"/>
      </w:pPr>
      <w:r>
        <w:t>Generate additional income</w:t>
      </w:r>
    </w:p>
    <w:p>
      <w:pPr>
        <w:pStyle w:val="ListBullet"/>
      </w:pPr>
      <w:r>
        <w:t>Build professional network</w:t>
      </w:r>
    </w:p>
    <w:p>
      <w:pPr>
        <w:pStyle w:val="ListBullet"/>
      </w:pPr>
      <w:r>
        <w:t>Maintain operational control</w:t>
      </w:r>
    </w:p>
    <w:p>
      <w:pPr>
        <w:pStyle w:val="Heading4"/>
      </w:pPr>
      <w:r>
        <w:t>Host Persona 2: "Creative Studio Owner"</w:t>
      </w:r>
    </w:p>
    <w:p>
      <w:r>
        <w:rPr>
          <w:b/>
        </w:rPr>
        <w:t>Demographics:</w:t>
      </w:r>
    </w:p>
    <w:p>
      <w:pPr>
        <w:pStyle w:val="ListBullet"/>
      </w:pPr>
      <w:r>
        <w:t>Age: 28-45</w:t>
      </w:r>
    </w:p>
    <w:p>
      <w:pPr>
        <w:pStyle w:val="ListBullet"/>
      </w:pPr>
      <w:r>
        <w:t>Gender: 45% Female, 55% Male</w:t>
      </w:r>
    </w:p>
    <w:p>
      <w:pPr>
        <w:pStyle w:val="ListBullet"/>
      </w:pPr>
      <w:r>
        <w:t>Income: $60,000-$120,000</w:t>
      </w:r>
    </w:p>
    <w:p>
      <w:pPr>
        <w:pStyle w:val="ListBullet"/>
      </w:pPr>
      <w:r>
        <w:t>Location: Urban creative districts</w:t>
      </w:r>
    </w:p>
    <w:p>
      <w:r>
        <w:rPr>
          <w:b/>
        </w:rPr>
        <w:t>Profile:</w:t>
      </w:r>
    </w:p>
    <w:p>
      <w:pPr>
        <w:pStyle w:val="ListBullet"/>
      </w:pPr>
      <w:r>
        <w:t>Photography, art, music, or dance studio owner</w:t>
      </w:r>
    </w:p>
    <w:p>
      <w:pPr>
        <w:pStyle w:val="ListBullet"/>
      </w:pPr>
      <w:r>
        <w:t>Project-based business with irregular schedules</w:t>
      </w:r>
    </w:p>
    <w:p>
      <w:pPr>
        <w:pStyle w:val="ListBullet"/>
      </w:pPr>
      <w:r>
        <w:t>Early technology adopter</w:t>
      </w:r>
    </w:p>
    <w:p>
      <w:pPr>
        <w:pStyle w:val="ListBullet"/>
      </w:pPr>
      <w:r>
        <w:t>Values creative community and collaboration</w:t>
      </w:r>
    </w:p>
    <w:p>
      <w:r>
        <w:rPr>
          <w:b/>
        </w:rPr>
        <w:t>Pain Points:</w:t>
      </w:r>
    </w:p>
    <w:p>
      <w:pPr>
        <w:pStyle w:val="ListBullet"/>
      </w:pPr>
      <w:r>
        <w:t>Inconsistent revenue streams</w:t>
      </w:r>
    </w:p>
    <w:p>
      <w:pPr>
        <w:pStyle w:val="ListBullet"/>
      </w:pPr>
      <w:r>
        <w:t>High fixed costs for specialized equipment</w:t>
      </w:r>
    </w:p>
    <w:p>
      <w:pPr>
        <w:pStyle w:val="ListBullet"/>
      </w:pPr>
      <w:r>
        <w:t>Seasonal demand fluctuations</w:t>
      </w:r>
    </w:p>
    <w:p>
      <w:pPr>
        <w:pStyle w:val="ListBullet"/>
      </w:pPr>
      <w:r>
        <w:t>Limited networking opportunities</w:t>
      </w:r>
    </w:p>
    <w:p>
      <w:r>
        <w:rPr>
          <w:b/>
        </w:rPr>
        <w:t>Goals:</w:t>
      </w:r>
    </w:p>
    <w:p>
      <w:pPr>
        <w:pStyle w:val="ListBullet"/>
      </w:pPr>
      <w:r>
        <w:t>Offset overhead costs</w:t>
      </w:r>
    </w:p>
    <w:p>
      <w:pPr>
        <w:pStyle w:val="ListBullet"/>
      </w:pPr>
      <w:r>
        <w:t>Connect with other creatives</w:t>
      </w:r>
    </w:p>
    <w:p>
      <w:pPr>
        <w:pStyle w:val="ListBullet"/>
      </w:pPr>
      <w:r>
        <w:t>Optimize space usage</w:t>
      </w:r>
    </w:p>
    <w:p>
      <w:pPr>
        <w:pStyle w:val="ListBullet"/>
      </w:pPr>
      <w:r>
        <w:t>Build recurring revenue</w:t>
      </w:r>
    </w:p>
    <w:p>
      <w:pPr>
        <w:pStyle w:val="Heading4"/>
      </w:pPr>
      <w:r>
        <w:t>Guest Persona 1: "Freelance Beauty Professional"</w:t>
      </w:r>
    </w:p>
    <w:p>
      <w:r>
        <w:rPr>
          <w:b/>
        </w:rPr>
        <w:t>Demographics:</w:t>
      </w:r>
    </w:p>
    <w:p>
      <w:pPr>
        <w:pStyle w:val="ListBullet"/>
      </w:pPr>
      <w:r>
        <w:t>Age: 25-40</w:t>
      </w:r>
    </w:p>
    <w:p>
      <w:pPr>
        <w:pStyle w:val="ListBullet"/>
      </w:pPr>
      <w:r>
        <w:t>Gender: 70% Female, 30% Male</w:t>
      </w:r>
    </w:p>
    <w:p>
      <w:pPr>
        <w:pStyle w:val="ListBullet"/>
      </w:pPr>
      <w:r>
        <w:t>Income: $40,000-$80,000</w:t>
      </w:r>
    </w:p>
    <w:p>
      <w:pPr>
        <w:pStyle w:val="ListBullet"/>
      </w:pPr>
      <w:r>
        <w:t>Location: Urban/Suburban markets</w:t>
      </w:r>
    </w:p>
    <w:p>
      <w:r>
        <w:rPr>
          <w:b/>
        </w:rPr>
        <w:t>Profile:</w:t>
      </w:r>
    </w:p>
    <w:p>
      <w:pPr>
        <w:pStyle w:val="ListBullet"/>
      </w:pPr>
      <w:r>
        <w:t>Licensed cosmetologist, esthetician, or massage therapist</w:t>
      </w:r>
    </w:p>
    <w:p>
      <w:pPr>
        <w:pStyle w:val="ListBullet"/>
      </w:pPr>
      <w:r>
        <w:t>Building independent clientele</w:t>
      </w:r>
    </w:p>
    <w:p>
      <w:pPr>
        <w:pStyle w:val="ListBullet"/>
      </w:pPr>
      <w:r>
        <w:t>Mobile-first approach to business</w:t>
      </w:r>
    </w:p>
    <w:p>
      <w:pPr>
        <w:pStyle w:val="ListBullet"/>
      </w:pPr>
      <w:r>
        <w:t>Values flexibility and cost-effectiveness</w:t>
      </w:r>
    </w:p>
    <w:p>
      <w:r>
        <w:rPr>
          <w:b/>
        </w:rPr>
        <w:t>Pain Points:</w:t>
      </w:r>
    </w:p>
    <w:p>
      <w:pPr>
        <w:pStyle w:val="ListBullet"/>
      </w:pPr>
      <w:r>
        <w:t>High costs of traditional salon rental</w:t>
      </w:r>
    </w:p>
    <w:p>
      <w:pPr>
        <w:pStyle w:val="ListBullet"/>
      </w:pPr>
      <w:r>
        <w:t>Lack of professional space for client meetings</w:t>
      </w:r>
    </w:p>
    <w:p>
      <w:pPr>
        <w:pStyle w:val="ListBullet"/>
      </w:pPr>
      <w:r>
        <w:t>Limited access to professional equipment</w:t>
      </w:r>
    </w:p>
    <w:p>
      <w:pPr>
        <w:pStyle w:val="ListBullet"/>
      </w:pPr>
      <w:r>
        <w:t>Difficulty establishing credibility without physical location</w:t>
      </w:r>
    </w:p>
    <w:p>
      <w:r>
        <w:rPr>
          <w:b/>
        </w:rPr>
        <w:t>Goals:</w:t>
      </w:r>
    </w:p>
    <w:p>
      <w:pPr>
        <w:pStyle w:val="ListBullet"/>
      </w:pPr>
      <w:r>
        <w:t>Access professional spaces affordably</w:t>
      </w:r>
    </w:p>
    <w:p>
      <w:pPr>
        <w:pStyle w:val="ListBullet"/>
      </w:pPr>
      <w:r>
        <w:t>Maintain schedule flexibility</w:t>
      </w:r>
    </w:p>
    <w:p>
      <w:pPr>
        <w:pStyle w:val="ListBullet"/>
      </w:pPr>
      <w:r>
        <w:t>Provide quality service environment for clients</w:t>
      </w:r>
    </w:p>
    <w:p>
      <w:pPr>
        <w:pStyle w:val="ListBullet"/>
      </w:pPr>
      <w:r>
        <w:t>Build professional reputation</w:t>
      </w:r>
    </w:p>
    <w:p>
      <w:pPr>
        <w:pStyle w:val="Heading4"/>
      </w:pPr>
      <w:r>
        <w:t>Guest Persona 2: "Independent Creative Professional"</w:t>
      </w:r>
    </w:p>
    <w:p>
      <w:r>
        <w:rPr>
          <w:b/>
        </w:rPr>
        <w:t>Demographics:</w:t>
      </w:r>
    </w:p>
    <w:p>
      <w:pPr>
        <w:pStyle w:val="ListBullet"/>
      </w:pPr>
      <w:r>
        <w:t>Age: 24-42</w:t>
      </w:r>
    </w:p>
    <w:p>
      <w:pPr>
        <w:pStyle w:val="ListBullet"/>
      </w:pPr>
      <w:r>
        <w:t>Gender: 50% Female, 50% Male</w:t>
      </w:r>
    </w:p>
    <w:p>
      <w:pPr>
        <w:pStyle w:val="ListBullet"/>
      </w:pPr>
      <w:r>
        <w:t>Income: $35,000-$90,000</w:t>
      </w:r>
    </w:p>
    <w:p>
      <w:pPr>
        <w:pStyle w:val="ListBullet"/>
      </w:pPr>
      <w:r>
        <w:t>Location: Urban creative hubs</w:t>
      </w:r>
    </w:p>
    <w:p>
      <w:r>
        <w:rPr>
          <w:b/>
        </w:rPr>
        <w:t>Profile:</w:t>
      </w:r>
    </w:p>
    <w:p>
      <w:pPr>
        <w:pStyle w:val="ListBullet"/>
      </w:pPr>
      <w:r>
        <w:t>Photographer, videographer, artist, or designer</w:t>
      </w:r>
    </w:p>
    <w:p>
      <w:pPr>
        <w:pStyle w:val="ListBullet"/>
      </w:pPr>
      <w:r>
        <w:t>Project-based work requiring specialized spaces</w:t>
      </w:r>
    </w:p>
    <w:p>
      <w:pPr>
        <w:pStyle w:val="ListBullet"/>
      </w:pPr>
      <w:r>
        <w:t>Tech-savvy and social media active</w:t>
      </w:r>
    </w:p>
    <w:p>
      <w:pPr>
        <w:pStyle w:val="ListBullet"/>
      </w:pPr>
      <w:r>
        <w:t>Values authentic, inspiring environments</w:t>
      </w:r>
    </w:p>
    <w:p>
      <w:r>
        <w:rPr>
          <w:b/>
        </w:rPr>
        <w:t>Pain Points:</w:t>
      </w:r>
    </w:p>
    <w:p>
      <w:pPr>
        <w:pStyle w:val="ListBullet"/>
      </w:pPr>
      <w:r>
        <w:t>Project-specific space requirements</w:t>
      </w:r>
    </w:p>
    <w:p>
      <w:pPr>
        <w:pStyle w:val="ListBullet"/>
      </w:pPr>
      <w:r>
        <w:t>Cost of renting traditional studios</w:t>
      </w:r>
    </w:p>
    <w:p>
      <w:pPr>
        <w:pStyle w:val="ListBullet"/>
      </w:pPr>
      <w:r>
        <w:t>Limited access to specialized equipment</w:t>
      </w:r>
    </w:p>
    <w:p>
      <w:pPr>
        <w:pStyle w:val="ListBullet"/>
      </w:pPr>
      <w:r>
        <w:t>Need for portfolio-worthy locations</w:t>
      </w:r>
    </w:p>
    <w:p>
      <w:r>
        <w:rPr>
          <w:b/>
        </w:rPr>
        <w:t>Goals:</w:t>
      </w:r>
    </w:p>
    <w:p>
      <w:pPr>
        <w:pStyle w:val="ListBullet"/>
      </w:pPr>
      <w:r>
        <w:t>Book spaces for specific projects</w:t>
      </w:r>
    </w:p>
    <w:p>
      <w:pPr>
        <w:pStyle w:val="ListBullet"/>
      </w:pPr>
      <w:r>
        <w:t>Access high-quality equipment and settings</w:t>
      </w:r>
    </w:p>
    <w:p>
      <w:pPr>
        <w:pStyle w:val="ListBullet"/>
      </w:pPr>
      <w:r>
        <w:t>Network with other professionals</w:t>
      </w:r>
    </w:p>
    <w:p>
      <w:pPr>
        <w:pStyle w:val="ListBullet"/>
      </w:pPr>
      <w:r>
        <w:t>Maintain cost control</w:t>
      </w:r>
    </w:p>
    <w:p>
      <w:pPr>
        <w:pStyle w:val="Heading3"/>
      </w:pPr>
      <w:r>
        <w:t>Secondary Markets</w:t>
      </w:r>
    </w:p>
    <w:p>
      <w:pPr>
        <w:pStyle w:val="Heading4"/>
      </w:pPr>
      <w:r>
        <w:t>Corporate Training &amp; Events</w:t>
      </w:r>
    </w:p>
    <w:p>
      <w:pPr>
        <w:pStyle w:val="ListBullet"/>
      </w:pPr>
      <w:r>
        <w:t>Companies needing temporary training or workshop spaces</w:t>
      </w:r>
    </w:p>
    <w:p>
      <w:pPr>
        <w:pStyle w:val="ListBullet"/>
      </w:pPr>
      <w:r>
        <w:t>Event planners seeking unique venues</w:t>
      </w:r>
    </w:p>
    <w:p>
      <w:pPr>
        <w:pStyle w:val="ListBullet"/>
      </w:pPr>
      <w:r>
        <w:t>Consultants requiring professional meeting spaces</w:t>
      </w:r>
    </w:p>
    <w:p>
      <w:pPr>
        <w:pStyle w:val="Heading4"/>
      </w:pPr>
      <w:r>
        <w:t>Wellness &amp; Fitness Professionals</w:t>
      </w:r>
    </w:p>
    <w:p>
      <w:pPr>
        <w:pStyle w:val="ListBullet"/>
      </w:pPr>
      <w:r>
        <w:t>Personal trainers needing studio space</w:t>
      </w:r>
    </w:p>
    <w:p>
      <w:pPr>
        <w:pStyle w:val="ListBullet"/>
      </w:pPr>
      <w:r>
        <w:t>Yoga instructors seeking practice rooms</w:t>
      </w:r>
    </w:p>
    <w:p>
      <w:pPr>
        <w:pStyle w:val="ListBullet"/>
      </w:pPr>
      <w:r>
        <w:t>Wellness coaches requiring consultation spaces</w:t>
      </w:r>
    </w:p>
    <w:p>
      <w:pPr>
        <w:pStyle w:val="Heading2"/>
      </w:pPr>
      <w:r>
        <w:t>Feature Specifications</w:t>
      </w:r>
    </w:p>
    <w:p>
      <w:pPr>
        <w:pStyle w:val="Heading3"/>
      </w:pPr>
      <w:r>
        <w:t>Core Features</w:t>
      </w:r>
    </w:p>
    <w:p>
      <w:pPr>
        <w:pStyle w:val="Heading4"/>
      </w:pPr>
      <w:r>
        <w:t>1. User Authentication &amp; Profile Management</w:t>
      </w:r>
    </w:p>
    <w:p>
      <w:r>
        <w:rPr>
          <w:b/>
        </w:rPr>
        <w:t>Host Features:</w:t>
      </w:r>
    </w:p>
    <w:p>
      <w:pPr>
        <w:pStyle w:val="ListBullet"/>
      </w:pPr>
      <w:r>
        <w:t>Business verification process</w:t>
      </w:r>
    </w:p>
    <w:p>
      <w:pPr>
        <w:pStyle w:val="ListBullet"/>
      </w:pPr>
      <w:r>
        <w:t>License and insurance documentation upload</w:t>
      </w:r>
    </w:p>
    <w:p>
      <w:pPr>
        <w:pStyle w:val="ListBullet"/>
      </w:pPr>
      <w:r>
        <w:t>Professional profile creation with business description</w:t>
      </w:r>
    </w:p>
    <w:p>
      <w:pPr>
        <w:pStyle w:val="ListBullet"/>
      </w:pPr>
      <w:r>
        <w:t>Amenity and equipment inventory management</w:t>
      </w:r>
    </w:p>
    <w:p>
      <w:pPr>
        <w:pStyle w:val="ListBullet"/>
      </w:pPr>
      <w:r>
        <w:t>Availability calendar with recurring schedule options</w:t>
      </w:r>
    </w:p>
    <w:p>
      <w:pPr>
        <w:pStyle w:val="ListBullet"/>
      </w:pPr>
      <w:r>
        <w:t>Pricing strategy tools (dynamic pricing, package deals)</w:t>
      </w:r>
    </w:p>
    <w:p>
      <w:r>
        <w:rPr>
          <w:b/>
        </w:rPr>
        <w:t>Guest Features:</w:t>
      </w:r>
    </w:p>
    <w:p>
      <w:pPr>
        <w:pStyle w:val="ListBullet"/>
      </w:pPr>
      <w:r>
        <w:t>Professional credential verification</w:t>
      </w:r>
    </w:p>
    <w:p>
      <w:pPr>
        <w:pStyle w:val="ListBullet"/>
      </w:pPr>
      <w:r>
        <w:t>Service specialization tags</w:t>
      </w:r>
    </w:p>
    <w:p>
      <w:pPr>
        <w:pStyle w:val="ListBullet"/>
      </w:pPr>
      <w:r>
        <w:t>Portfolio and review integration</w:t>
      </w:r>
    </w:p>
    <w:p>
      <w:pPr>
        <w:pStyle w:val="ListBullet"/>
      </w:pPr>
      <w:r>
        <w:t>Booking history and preferences</w:t>
      </w:r>
    </w:p>
    <w:p>
      <w:pPr>
        <w:pStyle w:val="ListBullet"/>
      </w:pPr>
      <w:r>
        <w:t>Payment method management</w:t>
      </w:r>
    </w:p>
    <w:p>
      <w:pPr>
        <w:pStyle w:val="ListBullet"/>
      </w:pPr>
      <w:r>
        <w:t>Notification preferences</w:t>
      </w:r>
    </w:p>
    <w:p>
      <w:pPr>
        <w:pStyle w:val="Heading4"/>
      </w:pPr>
      <w:r>
        <w:t>2. Search &amp; Discovery Engine</w:t>
      </w:r>
    </w:p>
    <w:p>
      <w:r>
        <w:rPr>
          <w:b/>
        </w:rPr>
        <w:t>Advanced Filtering:</w:t>
      </w:r>
    </w:p>
    <w:p>
      <w:pPr>
        <w:pStyle w:val="ListBullet"/>
      </w:pPr>
      <w:r>
        <w:t>Location-based search with radius options</w:t>
      </w:r>
    </w:p>
    <w:p>
      <w:pPr>
        <w:pStyle w:val="ListBullet"/>
      </w:pPr>
      <w:r>
        <w:t>Business type and specialization filters</w:t>
      </w:r>
    </w:p>
    <w:p>
      <w:pPr>
        <w:pStyle w:val="ListBullet"/>
      </w:pPr>
      <w:r>
        <w:t>Amenity and equipment filters</w:t>
      </w:r>
    </w:p>
    <w:p>
      <w:pPr>
        <w:pStyle w:val="ListBullet"/>
      </w:pPr>
      <w:r>
        <w:t>Price range and duration preferences</w:t>
      </w:r>
    </w:p>
    <w:p>
      <w:pPr>
        <w:pStyle w:val="ListBullet"/>
      </w:pPr>
      <w:r>
        <w:t>Availability date/time filtering</w:t>
      </w:r>
    </w:p>
    <w:p>
      <w:pPr>
        <w:pStyle w:val="ListBullet"/>
      </w:pPr>
      <w:r>
        <w:t>Review score and verification status</w:t>
      </w:r>
    </w:p>
    <w:p>
      <w:r>
        <w:rPr>
          <w:b/>
        </w:rPr>
        <w:t>Intelligent Recommendations:</w:t>
      </w:r>
    </w:p>
    <w:p>
      <w:pPr>
        <w:pStyle w:val="ListBullet"/>
      </w:pPr>
      <w:r>
        <w:t>AI-powered space suggestions based on booking history</w:t>
      </w:r>
    </w:p>
    <w:p>
      <w:pPr>
        <w:pStyle w:val="ListBullet"/>
      </w:pPr>
      <w:r>
        <w:t>Trending spaces and popular amenities</w:t>
      </w:r>
    </w:p>
    <w:p>
      <w:pPr>
        <w:pStyle w:val="ListBullet"/>
      </w:pPr>
      <w:r>
        <w:t>Seasonal and demand-based recommendations</w:t>
      </w:r>
    </w:p>
    <w:p>
      <w:pPr>
        <w:pStyle w:val="ListBullet"/>
      </w:pPr>
      <w:r>
        <w:t>Collaborative filtering based on similar users</w:t>
      </w:r>
    </w:p>
    <w:p>
      <w:pPr>
        <w:pStyle w:val="Heading4"/>
      </w:pPr>
      <w:r>
        <w:t>3. Booking Management System</w:t>
      </w:r>
    </w:p>
    <w:p>
      <w:r>
        <w:rPr>
          <w:b/>
        </w:rPr>
        <w:t>Instant Booking:</w:t>
      </w:r>
    </w:p>
    <w:p>
      <w:pPr>
        <w:pStyle w:val="ListBullet"/>
      </w:pPr>
      <w:r>
        <w:t>Real-time availability verification</w:t>
      </w:r>
    </w:p>
    <w:p>
      <w:pPr>
        <w:pStyle w:val="ListBullet"/>
      </w:pPr>
      <w:r>
        <w:t>Automated confirmation and payment processing</w:t>
      </w:r>
    </w:p>
    <w:p>
      <w:pPr>
        <w:pStyle w:val="ListBullet"/>
      </w:pPr>
      <w:r>
        <w:t>Calendar integration and conflict prevention</w:t>
      </w:r>
    </w:p>
    <w:p>
      <w:pPr>
        <w:pStyle w:val="ListBullet"/>
      </w:pPr>
      <w:r>
        <w:t>Modification and cancellation handling</w:t>
      </w:r>
    </w:p>
    <w:p>
      <w:r>
        <w:rPr>
          <w:b/>
        </w:rPr>
        <w:t>Request-Based Booking:</w:t>
      </w:r>
    </w:p>
    <w:p>
      <w:pPr>
        <w:pStyle w:val="ListBullet"/>
      </w:pPr>
      <w:r>
        <w:t>Host approval workflow</w:t>
      </w:r>
    </w:p>
    <w:p>
      <w:pPr>
        <w:pStyle w:val="ListBullet"/>
      </w:pPr>
      <w:r>
        <w:t>Negotiation tools for pricing and terms</w:t>
      </w:r>
    </w:p>
    <w:p>
      <w:pPr>
        <w:pStyle w:val="ListBullet"/>
      </w:pPr>
      <w:r>
        <w:t>Automated timeout and reminder systems</w:t>
      </w:r>
    </w:p>
    <w:p>
      <w:pPr>
        <w:pStyle w:val="ListBullet"/>
      </w:pPr>
      <w:r>
        <w:t>Communication thread integration</w:t>
      </w:r>
    </w:p>
    <w:p>
      <w:pPr>
        <w:pStyle w:val="Heading4"/>
      </w:pPr>
      <w:r>
        <w:t>4. Payment &amp; Financial Management</w:t>
      </w:r>
    </w:p>
    <w:p>
      <w:r>
        <w:rPr>
          <w:b/>
        </w:rPr>
        <w:t>For Guests:</w:t>
      </w:r>
    </w:p>
    <w:p>
      <w:pPr>
        <w:pStyle w:val="ListBullet"/>
      </w:pPr>
      <w:r>
        <w:t>Multiple payment methods (cards, digital wallets, ACH)</w:t>
      </w:r>
    </w:p>
    <w:p>
      <w:pPr>
        <w:pStyle w:val="ListBullet"/>
      </w:pPr>
      <w:r>
        <w:t>Transparent pricing with fee breakdown</w:t>
      </w:r>
    </w:p>
    <w:p>
      <w:pPr>
        <w:pStyle w:val="ListBullet"/>
      </w:pPr>
      <w:r>
        <w:t>Automatic invoice generation</w:t>
      </w:r>
    </w:p>
    <w:p>
      <w:pPr>
        <w:pStyle w:val="ListBullet"/>
      </w:pPr>
      <w:r>
        <w:t>Booking insurance options</w:t>
      </w:r>
    </w:p>
    <w:p>
      <w:r>
        <w:rPr>
          <w:b/>
        </w:rPr>
        <w:t>For Hosts:</w:t>
      </w:r>
    </w:p>
    <w:p>
      <w:pPr>
        <w:pStyle w:val="ListBullet"/>
      </w:pPr>
      <w:r>
        <w:t>Automated payout scheduling (daily, weekly, monthly)</w:t>
      </w:r>
    </w:p>
    <w:p>
      <w:pPr>
        <w:pStyle w:val="ListBullet"/>
      </w:pPr>
      <w:r>
        <w:t>Detailed earnings analytics and reporting</w:t>
      </w:r>
    </w:p>
    <w:p>
      <w:pPr>
        <w:pStyle w:val="ListBullet"/>
      </w:pPr>
      <w:r>
        <w:t>Tax document generation</w:t>
      </w:r>
    </w:p>
    <w:p>
      <w:pPr>
        <w:pStyle w:val="ListBullet"/>
      </w:pPr>
      <w:r>
        <w:t>Fee structure transparency</w:t>
      </w:r>
    </w:p>
    <w:p>
      <w:pPr>
        <w:pStyle w:val="Heading4"/>
      </w:pPr>
      <w:r>
        <w:t>5. Communication &amp; Support</w:t>
      </w:r>
    </w:p>
    <w:p>
      <w:r>
        <w:rPr>
          <w:b/>
        </w:rPr>
        <w:t>Messaging System:</w:t>
      </w:r>
    </w:p>
    <w:p>
      <w:pPr>
        <w:pStyle w:val="ListBullet"/>
      </w:pPr>
      <w:r>
        <w:t>In-platform messaging with read receipts</w:t>
      </w:r>
    </w:p>
    <w:p>
      <w:pPr>
        <w:pStyle w:val="ListBullet"/>
      </w:pPr>
      <w:r>
        <w:t>Photo and document sharing capabilities</w:t>
      </w:r>
    </w:p>
    <w:p>
      <w:pPr>
        <w:pStyle w:val="ListBullet"/>
      </w:pPr>
      <w:r>
        <w:t>Automated translation for international users</w:t>
      </w:r>
    </w:p>
    <w:p>
      <w:pPr>
        <w:pStyle w:val="ListBullet"/>
      </w:pPr>
      <w:r>
        <w:t>Conversation archiving and search</w:t>
      </w:r>
    </w:p>
    <w:p>
      <w:r>
        <w:rPr>
          <w:b/>
        </w:rPr>
        <w:t>Review &amp; Rating System:</w:t>
      </w:r>
    </w:p>
    <w:p>
      <w:pPr>
        <w:pStyle w:val="ListBullet"/>
      </w:pPr>
      <w:r>
        <w:t>Dual rating system (space quality and host experience)</w:t>
      </w:r>
    </w:p>
    <w:p>
      <w:pPr>
        <w:pStyle w:val="ListBullet"/>
      </w:pPr>
      <w:r>
        <w:t>Detailed review categories and prompts</w:t>
      </w:r>
    </w:p>
    <w:p>
      <w:pPr>
        <w:pStyle w:val="ListBullet"/>
      </w:pPr>
      <w:r>
        <w:t>Photo review capabilities</w:t>
      </w:r>
    </w:p>
    <w:p>
      <w:pPr>
        <w:pStyle w:val="ListBullet"/>
      </w:pPr>
      <w:r>
        <w:t>Response system for hosts</w:t>
      </w:r>
    </w:p>
    <w:p>
      <w:pPr>
        <w:pStyle w:val="Heading3"/>
      </w:pPr>
      <w:r>
        <w:t>Advanced Features</w:t>
      </w:r>
    </w:p>
    <w:p>
      <w:pPr>
        <w:pStyle w:val="Heading4"/>
      </w:pPr>
      <w:r>
        <w:t>1. Smart Calendar Integration</w:t>
      </w:r>
    </w:p>
    <w:p>
      <w:pPr>
        <w:pStyle w:val="ListBullet"/>
      </w:pPr>
      <w:r>
        <w:t>Google Calendar, Outlook, and iCal synchronization</w:t>
      </w:r>
    </w:p>
    <w:p>
      <w:pPr>
        <w:pStyle w:val="ListBullet"/>
      </w:pPr>
      <w:r>
        <w:t>Automatic availability updates</w:t>
      </w:r>
    </w:p>
    <w:p>
      <w:pPr>
        <w:pStyle w:val="ListBullet"/>
      </w:pPr>
      <w:r>
        <w:t>Booking reminder and notification system</w:t>
      </w:r>
    </w:p>
    <w:p>
      <w:pPr>
        <w:pStyle w:val="ListBullet"/>
      </w:pPr>
      <w:r>
        <w:t>Recurring booking management</w:t>
      </w:r>
    </w:p>
    <w:p>
      <w:pPr>
        <w:pStyle w:val="Heading4"/>
      </w:pPr>
      <w:r>
        <w:t>2. Analytics &amp; Insights Dashboard</w:t>
      </w:r>
    </w:p>
    <w:p>
      <w:pPr>
        <w:pStyle w:val="ListBullet"/>
      </w:pPr>
      <w:r>
        <w:t>Revenue tracking and forecasting</w:t>
      </w:r>
    </w:p>
    <w:p>
      <w:pPr>
        <w:pStyle w:val="ListBullet"/>
      </w:pPr>
      <w:r>
        <w:t>Utilization rate analysis</w:t>
      </w:r>
    </w:p>
    <w:p>
      <w:pPr>
        <w:pStyle w:val="ListBullet"/>
      </w:pPr>
      <w:r>
        <w:t>Market demand insights</w:t>
      </w:r>
    </w:p>
    <w:p>
      <w:pPr>
        <w:pStyle w:val="ListBullet"/>
      </w:pPr>
      <w:r>
        <w:t>Competitive pricing recommendations</w:t>
      </w:r>
    </w:p>
    <w:p>
      <w:pPr>
        <w:pStyle w:val="ListBullet"/>
      </w:pPr>
      <w:r>
        <w:t>Customer behavior analytics</w:t>
      </w:r>
    </w:p>
    <w:p>
      <w:pPr>
        <w:pStyle w:val="Heading4"/>
      </w:pPr>
      <w:r>
        <w:t>3. Quality Assurance Program</w:t>
      </w:r>
    </w:p>
    <w:p>
      <w:pPr>
        <w:pStyle w:val="ListBullet"/>
      </w:pPr>
      <w:r>
        <w:t>Professional space auditing</w:t>
      </w:r>
    </w:p>
    <w:p>
      <w:pPr>
        <w:pStyle w:val="ListBullet"/>
      </w:pPr>
      <w:r>
        <w:t>Guest behavior monitoring</w:t>
      </w:r>
    </w:p>
    <w:p>
      <w:pPr>
        <w:pStyle w:val="ListBullet"/>
      </w:pPr>
      <w:r>
        <w:t>Automated quality score calculation</w:t>
      </w:r>
    </w:p>
    <w:p>
      <w:pPr>
        <w:pStyle w:val="ListBullet"/>
      </w:pPr>
      <w:r>
        <w:t>Improvement recommendation engine</w:t>
      </w:r>
    </w:p>
    <w:p>
      <w:pPr>
        <w:pStyle w:val="Heading4"/>
      </w:pPr>
      <w:r>
        <w:t>4. Community Features</w:t>
      </w:r>
    </w:p>
    <w:p>
      <w:pPr>
        <w:pStyle w:val="ListBullet"/>
      </w:pPr>
      <w:r>
        <w:t>Professional networking tools</w:t>
      </w:r>
    </w:p>
    <w:p>
      <w:pPr>
        <w:pStyle w:val="ListBullet"/>
      </w:pPr>
      <w:r>
        <w:t>Event and workshop hosting capabilities</w:t>
      </w:r>
    </w:p>
    <w:p>
      <w:pPr>
        <w:pStyle w:val="ListBullet"/>
      </w:pPr>
      <w:r>
        <w:t>Referral and loyalty programs</w:t>
      </w:r>
    </w:p>
    <w:p>
      <w:pPr>
        <w:pStyle w:val="ListBullet"/>
      </w:pPr>
      <w:r>
        <w:t>Industry-specific forums and resources</w:t>
      </w:r>
    </w:p>
    <w:p>
      <w:pPr>
        <w:pStyle w:val="Heading2"/>
      </w:pPr>
      <w:r>
        <w:t>Technology Architecture</w:t>
      </w:r>
    </w:p>
    <w:p>
      <w:pPr>
        <w:pStyle w:val="Heading3"/>
      </w:pPr>
      <w:r>
        <w:t>System Architecture Overview</w:t>
      </w:r>
    </w:p>
    <w:p>
      <w:r>
        <w:t>ChairShare employs a modern, scalable microservices architecture designed for high availability, performance, and maintainability.</w:t>
      </w:r>
    </w:p>
    <w:p>
      <w:pPr>
        <w:pStyle w:val="Heading4"/>
      </w:pPr>
      <w:r>
        <w:t>Frontend Architecture</w:t>
      </w:r>
    </w:p>
    <w:p>
      <w:r>
        <w:rPr>
          <w:b/>
        </w:rPr>
        <w:t>React-based Single Page Application (SPA)</w:t>
      </w:r>
    </w:p>
    <w:p>
      <w:pPr>
        <w:pStyle w:val="ListBullet"/>
      </w:pPr>
      <w:r>
        <w:t>**Framework:** React 18 with TypeScript for type safety</w:t>
      </w:r>
    </w:p>
    <w:p>
      <w:pPr>
        <w:pStyle w:val="ListBullet"/>
      </w:pPr>
      <w:r>
        <w:t>**UI Library:** Material-UI (MUI) for consistent design system</w:t>
      </w:r>
    </w:p>
    <w:p>
      <w:pPr>
        <w:pStyle w:val="ListBullet"/>
      </w:pPr>
      <w:r>
        <w:t>**State Management:** React Context API with useReducer hooks</w:t>
      </w:r>
    </w:p>
    <w:p>
      <w:pPr>
        <w:pStyle w:val="ListBullet"/>
      </w:pPr>
      <w:r>
        <w:t>**Routing:** React Router for client-side navigation</w:t>
      </w:r>
    </w:p>
    <w:p>
      <w:pPr>
        <w:pStyle w:val="ListBullet"/>
      </w:pPr>
      <w:r>
        <w:t>**Build Tool:** Create React App with custom configurations</w:t>
      </w:r>
    </w:p>
    <w:p>
      <w:pPr>
        <w:pStyle w:val="ListBullet"/>
      </w:pPr>
      <w:r>
        <w:t>**Testing:** Jest and React Testing Library</w:t>
      </w:r>
    </w:p>
    <w:p>
      <w:r>
        <w:rPr>
          <w:b/>
        </w:rPr>
        <w:t>Key Features:</w:t>
      </w:r>
    </w:p>
    <w:p>
      <w:pPr>
        <w:pStyle w:val="ListBullet"/>
      </w:pPr>
      <w:r>
        <w:t>Responsive design optimized for mobile and desktop</w:t>
      </w:r>
    </w:p>
    <w:p>
      <w:pPr>
        <w:pStyle w:val="ListBullet"/>
      </w:pPr>
      <w:r>
        <w:t>Progressive Web App (PWA) capabilities</w:t>
      </w:r>
    </w:p>
    <w:p>
      <w:pPr>
        <w:pStyle w:val="ListBullet"/>
      </w:pPr>
      <w:r>
        <w:t>Optimistic UI updates for enhanced user experience</w:t>
      </w:r>
    </w:p>
    <w:p>
      <w:pPr>
        <w:pStyle w:val="ListBullet"/>
      </w:pPr>
      <w:r>
        <w:t>Real-time updates via WebSocket connections</w:t>
      </w:r>
    </w:p>
    <w:p>
      <w:pPr>
        <w:pStyle w:val="ListBullet"/>
      </w:pPr>
      <w:r>
        <w:t>Offline functionality for core features</w:t>
      </w:r>
    </w:p>
    <w:p>
      <w:pPr>
        <w:pStyle w:val="Heading4"/>
      </w:pPr>
      <w:r>
        <w:t>Backend Architecture</w:t>
      </w:r>
    </w:p>
    <w:p>
      <w:r>
        <w:rPr>
          <w:b/>
        </w:rPr>
        <w:t>Node.js Microservices with Express.js</w:t>
      </w:r>
    </w:p>
    <w:p>
      <w:pPr>
        <w:pStyle w:val="ListBullet"/>
      </w:pPr>
      <w:r>
        <w:t>**Runtime:** Node.js 18+ for modern JavaScript features</w:t>
      </w:r>
    </w:p>
    <w:p>
      <w:pPr>
        <w:pStyle w:val="ListBullet"/>
      </w:pPr>
      <w:r>
        <w:t>**Framework:** Express.js for RESTful API development</w:t>
      </w:r>
    </w:p>
    <w:p>
      <w:pPr>
        <w:pStyle w:val="ListBullet"/>
      </w:pPr>
      <w:r>
        <w:t>**Authentication:** JWT-based stateless authentication</w:t>
      </w:r>
    </w:p>
    <w:p>
      <w:pPr>
        <w:pStyle w:val="ListBullet"/>
      </w:pPr>
      <w:r>
        <w:t>**File Processing:** Multer for image and document uploads</w:t>
      </w:r>
    </w:p>
    <w:p>
      <w:pPr>
        <w:pStyle w:val="ListBullet"/>
      </w:pPr>
      <w:r>
        <w:t>**Email Service:** Nodemailer for transactional emails</w:t>
      </w:r>
    </w:p>
    <w:p>
      <w:pPr>
        <w:pStyle w:val="ListBullet"/>
      </w:pPr>
      <w:r>
        <w:t>**Payment Processing:** Stripe SDK for secure transactions</w:t>
      </w:r>
    </w:p>
    <w:p>
      <w:r>
        <w:rPr>
          <w:b/>
        </w:rPr>
        <w:t>API Design Principles:</w:t>
      </w:r>
    </w:p>
    <w:p>
      <w:pPr>
        <w:pStyle w:val="ListBullet"/>
      </w:pPr>
      <w:r>
        <w:t>RESTful endpoints with clear resource-based URLs</w:t>
      </w:r>
    </w:p>
    <w:p>
      <w:pPr>
        <w:pStyle w:val="ListBullet"/>
      </w:pPr>
      <w:r>
        <w:t>Comprehensive input validation and sanitization</w:t>
      </w:r>
    </w:p>
    <w:p>
      <w:pPr>
        <w:pStyle w:val="ListBullet"/>
      </w:pPr>
      <w:r>
        <w:t>Rate limiting and DDoS protection</w:t>
      </w:r>
    </w:p>
    <w:p>
      <w:pPr>
        <w:pStyle w:val="ListBullet"/>
      </w:pPr>
      <w:r>
        <w:t>CORS configuration for cross-origin requests</w:t>
      </w:r>
    </w:p>
    <w:p>
      <w:pPr>
        <w:pStyle w:val="ListBullet"/>
      </w:pPr>
      <w:r>
        <w:t>Comprehensive error handling and logging</w:t>
      </w:r>
    </w:p>
    <w:p>
      <w:pPr>
        <w:pStyle w:val="Heading4"/>
      </w:pPr>
      <w:r>
        <w:t>Database Architecture</w:t>
      </w:r>
    </w:p>
    <w:p>
      <w:r>
        <w:rPr>
          <w:b/>
        </w:rPr>
        <w:t>PostgreSQL with Prisma ORM</w:t>
      </w:r>
    </w:p>
    <w:p>
      <w:pPr>
        <w:pStyle w:val="ListBullet"/>
      </w:pPr>
      <w:r>
        <w:t>**Primary Database:** PostgreSQL 14+ for ACID compliance</w:t>
      </w:r>
    </w:p>
    <w:p>
      <w:pPr>
        <w:pStyle w:val="ListBullet"/>
      </w:pPr>
      <w:r>
        <w:t>**ORM:** Prisma for type-safe database operations</w:t>
      </w:r>
    </w:p>
    <w:p>
      <w:pPr>
        <w:pStyle w:val="ListBullet"/>
      </w:pPr>
      <w:r>
        <w:t>**Migration Management:** Prisma Migrate for schema versioning</w:t>
      </w:r>
    </w:p>
    <w:p>
      <w:pPr>
        <w:pStyle w:val="ListBullet"/>
      </w:pPr>
      <w:r>
        <w:t>**Connection Pooling:** PgBouncer for efficient connection management</w:t>
      </w:r>
    </w:p>
    <w:p>
      <w:pPr>
        <w:pStyle w:val="ListBullet"/>
      </w:pPr>
      <w:r>
        <w:t>**Backup Strategy:** Automated daily backups with point-in-time recovery</w:t>
      </w:r>
    </w:p>
    <w:p>
      <w:r>
        <w:rPr>
          <w:b/>
        </w:rPr>
        <w:t>Database Schema Highlights:</w:t>
      </w:r>
    </w:p>
    <w:p>
      <w:r>
        <w:rPr>
          <w:rFonts w:ascii="Courier New" w:hAnsi="Courier New"/>
          <w:sz w:val="20"/>
        </w:rPr>
        <w:t>-- Core entity relationships</w:t>
        <w:br/>
        <w:t>Users (1:many) -&gt; Listings</w:t>
        <w:br/>
        <w:t>Users (1:many) -&gt; Bookings</w:t>
        <w:br/>
        <w:t>Listings (1:many) -&gt; Bookings</w:t>
        <w:br/>
        <w:t>Bookings (1:many) -&gt; Reviews</w:t>
        <w:br/>
        <w:t>Users (1:many) -&gt; Reviews</w:t>
      </w:r>
    </w:p>
    <w:p>
      <w:pPr>
        <w:pStyle w:val="Heading4"/>
      </w:pPr>
      <w:r>
        <w:t>Infrastructure &amp; DevOps</w:t>
      </w:r>
    </w:p>
    <w:p>
      <w:r>
        <w:rPr>
          <w:b/>
        </w:rPr>
        <w:t>Cloud Infrastructure (AWS/Heroku)</w:t>
      </w:r>
    </w:p>
    <w:p>
      <w:pPr>
        <w:pStyle w:val="ListBullet"/>
      </w:pPr>
      <w:r>
        <w:t>**Application Hosting:** Heroku dynos for application tier</w:t>
      </w:r>
    </w:p>
    <w:p>
      <w:pPr>
        <w:pStyle w:val="ListBullet"/>
      </w:pPr>
      <w:r>
        <w:t>**Database:** Heroku Postgres for managed PostgreSQL</w:t>
      </w:r>
    </w:p>
    <w:p>
      <w:pPr>
        <w:pStyle w:val="ListBullet"/>
      </w:pPr>
      <w:r>
        <w:t>**File Storage:** AWS S3 for image and document storage</w:t>
      </w:r>
    </w:p>
    <w:p>
      <w:pPr>
        <w:pStyle w:val="ListBullet"/>
      </w:pPr>
      <w:r>
        <w:t>**CDN:** CloudFront for global content delivery</w:t>
      </w:r>
    </w:p>
    <w:p>
      <w:pPr>
        <w:pStyle w:val="ListBullet"/>
      </w:pPr>
      <w:r>
        <w:t>**Monitoring:** New Relic for application performance monitoring</w:t>
      </w:r>
    </w:p>
    <w:p>
      <w:r>
        <w:rPr>
          <w:b/>
        </w:rPr>
        <w:t>Security Measures:</w:t>
      </w:r>
    </w:p>
    <w:p>
      <w:pPr>
        <w:pStyle w:val="ListBullet"/>
      </w:pPr>
      <w:r>
        <w:t>SSL/TLS encryption for all data transmission</w:t>
      </w:r>
    </w:p>
    <w:p>
      <w:pPr>
        <w:pStyle w:val="ListBullet"/>
      </w:pPr>
      <w:r>
        <w:t>bcrypt for password hashing with salt rounds</w:t>
      </w:r>
    </w:p>
    <w:p>
      <w:pPr>
        <w:pStyle w:val="ListBullet"/>
      </w:pPr>
      <w:r>
        <w:t>JWT tokens with configurable expiration</w:t>
      </w:r>
    </w:p>
    <w:p>
      <w:pPr>
        <w:pStyle w:val="ListBullet"/>
      </w:pPr>
      <w:r>
        <w:t>Input sanitization and SQL injection prevention</w:t>
      </w:r>
    </w:p>
    <w:p>
      <w:pPr>
        <w:pStyle w:val="ListBullet"/>
      </w:pPr>
      <w:r>
        <w:t>CORS policies and security headers</w:t>
      </w:r>
    </w:p>
    <w:p>
      <w:pPr>
        <w:pStyle w:val="ListBullet"/>
      </w:pPr>
      <w:r>
        <w:t>Regular security dependency updates</w:t>
      </w:r>
    </w:p>
    <w:p>
      <w:pPr>
        <w:pStyle w:val="Heading4"/>
      </w:pPr>
      <w:r>
        <w:t>Third-Party Integrations</w:t>
      </w:r>
    </w:p>
    <w:p>
      <w:r>
        <w:rPr>
          <w:b/>
        </w:rPr>
        <w:t>Payment Processing</w:t>
      </w:r>
    </w:p>
    <w:p>
      <w:pPr>
        <w:pStyle w:val="ListBullet"/>
      </w:pPr>
      <w:r>
        <w:t>**Stripe:** Primary payment processor for credit/debit cards</w:t>
      </w:r>
    </w:p>
    <w:p>
      <w:pPr>
        <w:pStyle w:val="ListBullet"/>
      </w:pPr>
      <w:r>
        <w:t>**Payment Methods:** Credit cards, ACH, digital wallets</w:t>
      </w:r>
    </w:p>
    <w:p>
      <w:pPr>
        <w:pStyle w:val="ListBullet"/>
      </w:pPr>
      <w:r>
        <w:t>**Features:** Subscription billing, marketplace payments, fraud detection</w:t>
      </w:r>
    </w:p>
    <w:p>
      <w:r>
        <w:rPr>
          <w:b/>
        </w:rPr>
        <w:t>Communication Services</w:t>
      </w:r>
    </w:p>
    <w:p>
      <w:pPr>
        <w:pStyle w:val="ListBullet"/>
      </w:pPr>
      <w:r>
        <w:t>**Nodemailer:** Email notifications and confirmations</w:t>
      </w:r>
    </w:p>
    <w:p>
      <w:pPr>
        <w:pStyle w:val="ListBullet"/>
      </w:pPr>
      <w:r>
        <w:t>**SMS Integration:** Twilio for text message notifications</w:t>
      </w:r>
    </w:p>
    <w:p>
      <w:pPr>
        <w:pStyle w:val="ListBullet"/>
      </w:pPr>
      <w:r>
        <w:t>**Push Notifications:** Firebase Cloud Messaging for mobile alerts</w:t>
      </w:r>
    </w:p>
    <w:p>
      <w:r>
        <w:rPr>
          <w:b/>
        </w:rPr>
        <w:t>External APIs</w:t>
      </w:r>
    </w:p>
    <w:p>
      <w:pPr>
        <w:pStyle w:val="ListBullet"/>
      </w:pPr>
      <w:r>
        <w:t>**Google Maps:** Location services and mapping</w:t>
      </w:r>
    </w:p>
    <w:p>
      <w:pPr>
        <w:pStyle w:val="ListBullet"/>
      </w:pPr>
      <w:r>
        <w:t>**Google Calendar:** Calendar integration and sync</w:t>
      </w:r>
    </w:p>
    <w:p>
      <w:pPr>
        <w:pStyle w:val="ListBullet"/>
      </w:pPr>
      <w:r>
        <w:t>**Photo Storage:** Cloudinary for image optimization and delivery</w:t>
      </w:r>
    </w:p>
    <w:p>
      <w:pPr>
        <w:pStyle w:val="Heading3"/>
      </w:pPr>
      <w:r>
        <w:t>Performance &amp; Scalability</w:t>
      </w:r>
    </w:p>
    <w:p>
      <w:pPr>
        <w:pStyle w:val="Heading4"/>
      </w:pPr>
      <w:r>
        <w:t>Performance Optimizations</w:t>
      </w:r>
    </w:p>
    <w:p>
      <w:pPr>
        <w:pStyle w:val="ListBullet"/>
      </w:pPr>
      <w:r>
        <w:t>Database query optimization with proper indexing</w:t>
      </w:r>
    </w:p>
    <w:p>
      <w:pPr>
        <w:pStyle w:val="ListBullet"/>
      </w:pPr>
      <w:r>
        <w:t>Redis caching for frequently accessed data</w:t>
      </w:r>
    </w:p>
    <w:p>
      <w:pPr>
        <w:pStyle w:val="ListBullet"/>
      </w:pPr>
      <w:r>
        <w:t>Image compression and lazy loading</w:t>
      </w:r>
    </w:p>
    <w:p>
      <w:pPr>
        <w:pStyle w:val="ListBullet"/>
      </w:pPr>
      <w:r>
        <w:t>Minification and bundling for frontend assets</w:t>
      </w:r>
    </w:p>
    <w:p>
      <w:pPr>
        <w:pStyle w:val="ListBullet"/>
      </w:pPr>
      <w:r>
        <w:t>CDN usage for static content delivery</w:t>
      </w:r>
    </w:p>
    <w:p>
      <w:pPr>
        <w:pStyle w:val="Heading4"/>
      </w:pPr>
      <w:r>
        <w:t>Scalability Considerations</w:t>
      </w:r>
    </w:p>
    <w:p>
      <w:pPr>
        <w:pStyle w:val="ListBullet"/>
      </w:pPr>
      <w:r>
        <w:t>Horizontal scaling capabilities with load balancers</w:t>
      </w:r>
    </w:p>
    <w:p>
      <w:pPr>
        <w:pStyle w:val="ListBullet"/>
      </w:pPr>
      <w:r>
        <w:t>Database read replicas for query distribution</w:t>
      </w:r>
    </w:p>
    <w:p>
      <w:pPr>
        <w:pStyle w:val="ListBullet"/>
      </w:pPr>
      <w:r>
        <w:t>Stateless application design for easy scaling</w:t>
      </w:r>
    </w:p>
    <w:p>
      <w:pPr>
        <w:pStyle w:val="ListBullet"/>
      </w:pPr>
      <w:r>
        <w:t>Microservices architecture for independent scaling</w:t>
      </w:r>
    </w:p>
    <w:p>
      <w:pPr>
        <w:pStyle w:val="ListBullet"/>
      </w:pPr>
      <w:r>
        <w:t>Monitoring and alerting for proactive scaling decisions</w:t>
      </w:r>
    </w:p>
    <w:p>
      <w:pPr>
        <w:pStyle w:val="Heading2"/>
      </w:pPr>
      <w:r>
        <w:t>Business Model &amp; Revenue Streams</w:t>
      </w:r>
    </w:p>
    <w:p>
      <w:pPr>
        <w:pStyle w:val="Heading3"/>
      </w:pPr>
      <w:r>
        <w:t>Primary Revenue Streams</w:t>
      </w:r>
    </w:p>
    <w:p>
      <w:pPr>
        <w:pStyle w:val="Heading4"/>
      </w:pPr>
      <w:r>
        <w:t>1. Transaction Fees</w:t>
      </w:r>
    </w:p>
    <w:p>
      <w:r>
        <w:rPr>
          <w:b/>
        </w:rPr>
        <w:t>Commission-Based Model:</w:t>
      </w:r>
    </w:p>
    <w:p>
      <w:pPr>
        <w:pStyle w:val="ListBullet"/>
      </w:pPr>
      <w:r>
        <w:t>**Host Commission:** 3% of booking value</w:t>
      </w:r>
    </w:p>
    <w:p>
      <w:pPr>
        <w:pStyle w:val="ListBullet"/>
      </w:pPr>
      <w:r>
        <w:t>**Guest Service Fee:** 2-5% sliding scale based on booking value</w:t>
      </w:r>
    </w:p>
    <w:p>
      <w:pPr>
        <w:pStyle w:val="ListBullet"/>
      </w:pPr>
      <w:r>
        <w:t>**Processing Fee:** Standard payment processing fees passed through</w:t>
      </w:r>
    </w:p>
    <w:p>
      <w:pPr>
        <w:pStyle w:val="ListBullet"/>
      </w:pPr>
      <w:r>
        <w:t>**Average Transaction Value:** $75-150 per booking</w:t>
      </w:r>
    </w:p>
    <w:p>
      <w:r>
        <w:rPr>
          <w:b/>
        </w:rPr>
        <w:t>Revenue Projection:</w:t>
      </w:r>
    </w:p>
    <w:p>
      <w:pPr>
        <w:pStyle w:val="ListBullet"/>
      </w:pPr>
      <w:r>
        <w:t>Target 100,000 transactions/month by Year 3</w:t>
      </w:r>
    </w:p>
    <w:p>
      <w:pPr>
        <w:pStyle w:val="ListBullet"/>
      </w:pPr>
      <w:r>
        <w:t>Average commission rate: 4.5%</w:t>
      </w:r>
    </w:p>
    <w:p>
      <w:pPr>
        <w:pStyle w:val="ListBullet"/>
      </w:pPr>
      <w:r>
        <w:t>Monthly commission revenue: $337,500-675,000</w:t>
      </w:r>
    </w:p>
    <w:p>
      <w:pPr>
        <w:pStyle w:val="Heading4"/>
      </w:pPr>
      <w:r>
        <w:t>2. Premium Subscriptions</w:t>
      </w:r>
    </w:p>
    <w:p>
      <w:r>
        <w:rPr>
          <w:b/>
        </w:rPr>
        <w:t>Host Premium ($29.99/month):</w:t>
      </w:r>
    </w:p>
    <w:p>
      <w:pPr>
        <w:pStyle w:val="ListBullet"/>
      </w:pPr>
      <w:r>
        <w:t>Enhanced listing visibility</w:t>
      </w:r>
    </w:p>
    <w:p>
      <w:pPr>
        <w:pStyle w:val="ListBullet"/>
      </w:pPr>
      <w:r>
        <w:t>Priority customer support</w:t>
      </w:r>
    </w:p>
    <w:p>
      <w:pPr>
        <w:pStyle w:val="ListBullet"/>
      </w:pPr>
      <w:r>
        <w:t>Advanced analytics dashboard</w:t>
      </w:r>
    </w:p>
    <w:p>
      <w:pPr>
        <w:pStyle w:val="ListBullet"/>
      </w:pPr>
      <w:r>
        <w:t>Multiple location management</w:t>
      </w:r>
    </w:p>
    <w:p>
      <w:pPr>
        <w:pStyle w:val="ListBullet"/>
      </w:pPr>
      <w:r>
        <w:t>Custom branding options</w:t>
      </w:r>
    </w:p>
    <w:p>
      <w:r>
        <w:rPr>
          <w:b/>
        </w:rPr>
        <w:t>Guest Pro ($19.99/month):</w:t>
      </w:r>
    </w:p>
    <w:p>
      <w:pPr>
        <w:pStyle w:val="ListBullet"/>
      </w:pPr>
      <w:r>
        <w:t>Booking fee discounts</w:t>
      </w:r>
    </w:p>
    <w:p>
      <w:pPr>
        <w:pStyle w:val="ListBullet"/>
      </w:pPr>
      <w:r>
        <w:t>Priority booking access</w:t>
      </w:r>
    </w:p>
    <w:p>
      <w:pPr>
        <w:pStyle w:val="ListBullet"/>
      </w:pPr>
      <w:r>
        <w:t>Extended cancellation policies</w:t>
      </w:r>
    </w:p>
    <w:p>
      <w:pPr>
        <w:pStyle w:val="ListBullet"/>
      </w:pPr>
      <w:r>
        <w:t>Exclusive space access</w:t>
      </w:r>
    </w:p>
    <w:p>
      <w:pPr>
        <w:pStyle w:val="ListBullet"/>
      </w:pPr>
      <w:r>
        <w:t>Professional networking features</w:t>
      </w:r>
    </w:p>
    <w:p>
      <w:r>
        <w:rPr>
          <w:b/>
        </w:rPr>
        <w:t>Projected Penetration:</w:t>
      </w:r>
    </w:p>
    <w:p>
      <w:pPr>
        <w:pStyle w:val="ListBullet"/>
      </w:pPr>
      <w:r>
        <w:t>15% of active hosts ($450,000/month)</w:t>
      </w:r>
    </w:p>
    <w:p>
      <w:pPr>
        <w:pStyle w:val="ListBullet"/>
      </w:pPr>
      <w:r>
        <w:t>8% of active guests ($160,000/month)</w:t>
      </w:r>
    </w:p>
    <w:p>
      <w:pPr>
        <w:pStyle w:val="Heading4"/>
      </w:pPr>
      <w:r>
        <w:t>3. Payment Processing</w:t>
      </w:r>
    </w:p>
    <w:p>
      <w:r>
        <w:rPr>
          <w:b/>
        </w:rPr>
        <w:t>Stripe Partnership Revenue:</w:t>
      </w:r>
    </w:p>
    <w:p>
      <w:pPr>
        <w:pStyle w:val="ListBullet"/>
      </w:pPr>
      <w:r>
        <w:t>Earn percentage of payment processing fees</w:t>
      </w:r>
    </w:p>
    <w:p>
      <w:pPr>
        <w:pStyle w:val="ListBullet"/>
      </w:pPr>
      <w:r>
        <w:t>Volume-based rate improvements</w:t>
      </w:r>
    </w:p>
    <w:p>
      <w:pPr>
        <w:pStyle w:val="ListBullet"/>
      </w:pPr>
      <w:r>
        <w:t>Additional revenue on international transactions</w:t>
      </w:r>
    </w:p>
    <w:p>
      <w:pPr>
        <w:pStyle w:val="ListBullet"/>
      </w:pPr>
      <w:r>
        <w:t>Estimated 0.5% of total transaction volume</w:t>
      </w:r>
    </w:p>
    <w:p>
      <w:pPr>
        <w:pStyle w:val="Heading4"/>
      </w:pPr>
      <w:r>
        <w:t>4. Advertising &amp; Partnerships</w:t>
      </w:r>
    </w:p>
    <w:p>
      <w:r>
        <w:rPr>
          <w:b/>
        </w:rPr>
        <w:t>Promoted Listings:</w:t>
      </w:r>
    </w:p>
    <w:p>
      <w:pPr>
        <w:pStyle w:val="ListBullet"/>
      </w:pPr>
      <w:r>
        <w:t>Featured placement in search results</w:t>
      </w:r>
    </w:p>
    <w:p>
      <w:pPr>
        <w:pStyle w:val="ListBullet"/>
      </w:pPr>
      <w:r>
        <w:t>$50-200 per listing per month</w:t>
      </w:r>
    </w:p>
    <w:p>
      <w:pPr>
        <w:pStyle w:val="ListBullet"/>
      </w:pPr>
      <w:r>
        <w:t>Limited inventory maintains quality</w:t>
      </w:r>
    </w:p>
    <w:p>
      <w:r>
        <w:rPr>
          <w:b/>
        </w:rPr>
        <w:t>Vendor Partnerships:</w:t>
      </w:r>
    </w:p>
    <w:p>
      <w:pPr>
        <w:pStyle w:val="ListBullet"/>
      </w:pPr>
      <w:r>
        <w:t>Equipment supplier referrals</w:t>
      </w:r>
    </w:p>
    <w:p>
      <w:pPr>
        <w:pStyle w:val="ListBullet"/>
      </w:pPr>
      <w:r>
        <w:t>Insurance provider partnerships</w:t>
      </w:r>
    </w:p>
    <w:p>
      <w:pPr>
        <w:pStyle w:val="ListBullet"/>
      </w:pPr>
      <w:r>
        <w:t>Professional service integrations</w:t>
      </w:r>
    </w:p>
    <w:p>
      <w:pPr>
        <w:pStyle w:val="ListBullet"/>
      </w:pPr>
      <w:r>
        <w:t>Revenue sharing on successful referrals</w:t>
      </w:r>
    </w:p>
    <w:p>
      <w:pPr>
        <w:pStyle w:val="Heading3"/>
      </w:pPr>
      <w:r>
        <w:t>Financial Projections (5-Year)</w:t>
      </w:r>
    </w:p>
    <w:p>
      <w:pPr>
        <w:pStyle w:val="Heading4"/>
      </w:pPr>
      <w:r>
        <w:t>Year 1: Foundation &amp; Growth</w:t>
      </w:r>
    </w:p>
    <w:p>
      <w:pPr>
        <w:pStyle w:val="ListBullet"/>
      </w:pPr>
      <w:r>
        <w:t>**Users:** 5,000 hosts, 15,000 guests</w:t>
      </w:r>
    </w:p>
    <w:p>
      <w:pPr>
        <w:pStyle w:val="ListBullet"/>
      </w:pPr>
      <w:r>
        <w:t>**Monthly Transactions:** 8,000</w:t>
      </w:r>
    </w:p>
    <w:p>
      <w:pPr>
        <w:pStyle w:val="ListBullet"/>
      </w:pPr>
      <w:r>
        <w:t>**Gross Transaction Volume:** $6M</w:t>
      </w:r>
    </w:p>
    <w:p>
      <w:pPr>
        <w:pStyle w:val="ListBullet"/>
      </w:pPr>
      <w:r>
        <w:t>**Revenue:** $270K</w:t>
      </w:r>
    </w:p>
    <w:p>
      <w:pPr>
        <w:pStyle w:val="ListBullet"/>
      </w:pPr>
      <w:r>
        <w:t>**Target:** Market entry and product-market fit</w:t>
      </w:r>
    </w:p>
    <w:p>
      <w:pPr>
        <w:pStyle w:val="Heading4"/>
      </w:pPr>
      <w:r>
        <w:t>Year 2: Expansion</w:t>
      </w:r>
    </w:p>
    <w:p>
      <w:pPr>
        <w:pStyle w:val="ListBullet"/>
      </w:pPr>
      <w:r>
        <w:t>**Users:** 15,000 hosts, 45,000 guests</w:t>
      </w:r>
    </w:p>
    <w:p>
      <w:pPr>
        <w:pStyle w:val="ListBullet"/>
      </w:pPr>
      <w:r>
        <w:t>**Monthly Transactions:** 25,000</w:t>
      </w:r>
    </w:p>
    <w:p>
      <w:pPr>
        <w:pStyle w:val="ListBullet"/>
      </w:pPr>
      <w:r>
        <w:t>**Gross Transaction Volume:** $22.5M</w:t>
      </w:r>
    </w:p>
    <w:p>
      <w:pPr>
        <w:pStyle w:val="ListBullet"/>
      </w:pPr>
      <w:r>
        <w:t>**Revenue:** $1.35M</w:t>
      </w:r>
    </w:p>
    <w:p>
      <w:pPr>
        <w:pStyle w:val="ListBullet"/>
      </w:pPr>
      <w:r>
        <w:t>**Target:** Geographic expansion to 20 major cities</w:t>
      </w:r>
    </w:p>
    <w:p>
      <w:pPr>
        <w:pStyle w:val="Heading4"/>
      </w:pPr>
      <w:r>
        <w:t>Year 3: Scale</w:t>
      </w:r>
    </w:p>
    <w:p>
      <w:pPr>
        <w:pStyle w:val="ListBullet"/>
      </w:pPr>
      <w:r>
        <w:t>**Users:** 40,000 hosts, 120,000 guests</w:t>
      </w:r>
    </w:p>
    <w:p>
      <w:pPr>
        <w:pStyle w:val="ListBullet"/>
      </w:pPr>
      <w:r>
        <w:t>**Monthly Transactions:** 75,000</w:t>
      </w:r>
    </w:p>
    <w:p>
      <w:pPr>
        <w:pStyle w:val="ListBullet"/>
      </w:pPr>
      <w:r>
        <w:t>**Gross Transaction Volume:** $84.4M</w:t>
      </w:r>
    </w:p>
    <w:p>
      <w:pPr>
        <w:pStyle w:val="ListBullet"/>
      </w:pPr>
      <w:r>
        <w:t>**Revenue:** $5.1M</w:t>
      </w:r>
    </w:p>
    <w:p>
      <w:pPr>
        <w:pStyle w:val="ListBullet"/>
      </w:pPr>
      <w:r>
        <w:t>**Target:** National presence and feature expansion</w:t>
      </w:r>
    </w:p>
    <w:p>
      <w:pPr>
        <w:pStyle w:val="Heading4"/>
      </w:pPr>
      <w:r>
        <w:t>Year 4: Optimization</w:t>
      </w:r>
    </w:p>
    <w:p>
      <w:pPr>
        <w:pStyle w:val="ListBullet"/>
      </w:pPr>
      <w:r>
        <w:t>**Users:** 75,000 hosts, 225,000 guests</w:t>
      </w:r>
    </w:p>
    <w:p>
      <w:pPr>
        <w:pStyle w:val="ListBullet"/>
      </w:pPr>
      <w:r>
        <w:t>**Monthly Transactions:** 150,000</w:t>
      </w:r>
    </w:p>
    <w:p>
      <w:pPr>
        <w:pStyle w:val="ListBullet"/>
      </w:pPr>
      <w:r>
        <w:t>**Gross Transaction Volume:** $202.5M</w:t>
      </w:r>
    </w:p>
    <w:p>
      <w:pPr>
        <w:pStyle w:val="ListBullet"/>
      </w:pPr>
      <w:r>
        <w:t>**Revenue:** $14.6M</w:t>
      </w:r>
    </w:p>
    <w:p>
      <w:pPr>
        <w:pStyle w:val="ListBullet"/>
      </w:pPr>
      <w:r>
        <w:t>**Target:** Profitability and international expansion planning</w:t>
      </w:r>
    </w:p>
    <w:p>
      <w:pPr>
        <w:pStyle w:val="Heading4"/>
      </w:pPr>
      <w:r>
        <w:t>Year 5: Maturity</w:t>
      </w:r>
    </w:p>
    <w:p>
      <w:pPr>
        <w:pStyle w:val="ListBullet"/>
      </w:pPr>
      <w:r>
        <w:t>**Users:** 120,000 hosts, 360,000 guests</w:t>
      </w:r>
    </w:p>
    <w:p>
      <w:pPr>
        <w:pStyle w:val="ListBullet"/>
      </w:pPr>
      <w:r>
        <w:t>**Monthly Transactions:** 250,000</w:t>
      </w:r>
    </w:p>
    <w:p>
      <w:pPr>
        <w:pStyle w:val="ListBullet"/>
      </w:pPr>
      <w:r>
        <w:t>**Gross Transaction Volume:** $450M</w:t>
      </w:r>
    </w:p>
    <w:p>
      <w:pPr>
        <w:pStyle w:val="ListBullet"/>
      </w:pPr>
      <w:r>
        <w:t>**Revenue:** $34.2M</w:t>
      </w:r>
    </w:p>
    <w:p>
      <w:pPr>
        <w:pStyle w:val="ListBullet"/>
      </w:pPr>
      <w:r>
        <w:t>**Target:** Market leadership and strategic partnerships</w:t>
      </w:r>
    </w:p>
    <w:p>
      <w:pPr>
        <w:pStyle w:val="Heading3"/>
      </w:pPr>
      <w:r>
        <w:t>Unit Economics</w:t>
      </w:r>
    </w:p>
    <w:p>
      <w:pPr>
        <w:pStyle w:val="Heading4"/>
      </w:pPr>
      <w:r>
        <w:t>Customer Acquisition Costs (CAC)</w:t>
      </w:r>
    </w:p>
    <w:p>
      <w:pPr>
        <w:pStyle w:val="ListBullet"/>
      </w:pPr>
      <w:r>
        <w:t>**Host CAC:** $125 (blended across all channels)</w:t>
      </w:r>
    </w:p>
    <w:p>
      <w:pPr>
        <w:pStyle w:val="ListBullet"/>
      </w:pPr>
      <w:r>
        <w:t>**Guest CAC:** $45 (blended across all channels)</w:t>
      </w:r>
    </w:p>
    <w:p>
      <w:pPr>
        <w:pStyle w:val="ListBullet"/>
      </w:pPr>
      <w:r>
        <w:t>**Payback Period:** 4-6 months for hosts, 2-3 months for guests</w:t>
      </w:r>
    </w:p>
    <w:p>
      <w:pPr>
        <w:pStyle w:val="Heading4"/>
      </w:pPr>
      <w:r>
        <w:t>Lifetime Value (LTV)</w:t>
      </w:r>
    </w:p>
    <w:p>
      <w:pPr>
        <w:pStyle w:val="ListBullet"/>
      </w:pPr>
      <w:r>
        <w:t>**Host LTV:** $2,400 (24 months average tenure)</w:t>
      </w:r>
    </w:p>
    <w:p>
      <w:pPr>
        <w:pStyle w:val="ListBullet"/>
      </w:pPr>
      <w:r>
        <w:t>**Guest LTV:** $680 (18 months average tenure)</w:t>
      </w:r>
    </w:p>
    <w:p>
      <w:pPr>
        <w:pStyle w:val="ListBullet"/>
      </w:pPr>
      <w:r>
        <w:t>**LTV/CAC Ratio:** 19:1 for hosts, 15:1 for guests</w:t>
      </w:r>
    </w:p>
    <w:p>
      <w:pPr>
        <w:pStyle w:val="Heading4"/>
      </w:pPr>
      <w:r>
        <w:t>Key Metrics</w:t>
      </w:r>
    </w:p>
    <w:p>
      <w:pPr>
        <w:pStyle w:val="ListBullet"/>
      </w:pPr>
      <w:r>
        <w:t>**Take Rate:** 4.5% average across all transactions</w:t>
      </w:r>
    </w:p>
    <w:p>
      <w:pPr>
        <w:pStyle w:val="ListBullet"/>
      </w:pPr>
      <w:r>
        <w:t>**Monthly Active Users:** 60% of registered users</w:t>
      </w:r>
    </w:p>
    <w:p>
      <w:pPr>
        <w:pStyle w:val="ListBullet"/>
      </w:pPr>
      <w:r>
        <w:t>**Repeat Booking Rate:** 75% within 90 days</w:t>
      </w:r>
    </w:p>
    <w:p>
      <w:pPr>
        <w:pStyle w:val="ListBullet"/>
      </w:pPr>
      <w:r>
        <w:t>**Host Utilization Rate:** 35% of available hours booked</w:t>
      </w:r>
    </w:p>
    <w:p>
      <w:pPr>
        <w:pStyle w:val="Heading2"/>
      </w:pPr>
      <w:r>
        <w:t>Competitive Analysis</w:t>
      </w:r>
    </w:p>
    <w:p>
      <w:pPr>
        <w:pStyle w:val="Heading3"/>
      </w:pPr>
      <w:r>
        <w:t>Direct Competitors</w:t>
      </w:r>
    </w:p>
    <w:p>
      <w:pPr>
        <w:pStyle w:val="Heading4"/>
      </w:pPr>
      <w:r>
        <w:t>1. Salonized (Salon-specific booking)</w:t>
      </w:r>
    </w:p>
    <w:p>
      <w:r>
        <w:rPr>
          <w:b/>
        </w:rPr>
        <w:t>Strengths:</w:t>
      </w:r>
    </w:p>
    <w:p>
      <w:pPr>
        <w:pStyle w:val="ListBullet"/>
      </w:pPr>
      <w:r>
        <w:t>Established presence in salon industry</w:t>
      </w:r>
    </w:p>
    <w:p>
      <w:pPr>
        <w:pStyle w:val="ListBullet"/>
      </w:pPr>
      <w:r>
        <w:t>Comprehensive salon management features</w:t>
      </w:r>
    </w:p>
    <w:p>
      <w:pPr>
        <w:pStyle w:val="ListBullet"/>
      </w:pPr>
      <w:r>
        <w:t>Strong brand recognition</w:t>
      </w:r>
    </w:p>
    <w:p>
      <w:r>
        <w:rPr>
          <w:b/>
        </w:rPr>
        <w:t>Weaknesses:</w:t>
      </w:r>
    </w:p>
    <w:p>
      <w:pPr>
        <w:pStyle w:val="ListBullet"/>
      </w:pPr>
      <w:r>
        <w:t>Limited to salon/beauty industry</w:t>
      </w:r>
    </w:p>
    <w:p>
      <w:pPr>
        <w:pStyle w:val="ListBullet"/>
      </w:pPr>
      <w:r>
        <w:t>Traditional appointment booking vs. space sharing</w:t>
      </w:r>
    </w:p>
    <w:p>
      <w:pPr>
        <w:pStyle w:val="ListBullet"/>
      </w:pPr>
      <w:r>
        <w:t>Higher pricing for advanced features</w:t>
      </w:r>
    </w:p>
    <w:p>
      <w:r>
        <w:rPr>
          <w:b/>
        </w:rPr>
        <w:t>Differentiation:</w:t>
      </w:r>
    </w:p>
    <w:p>
      <w:pPr>
        <w:pStyle w:val="ListBullet"/>
      </w:pPr>
      <w:r>
        <w:t>ChairShare focuses on space sharing vs. appointment management</w:t>
      </w:r>
    </w:p>
    <w:p>
      <w:pPr>
        <w:pStyle w:val="ListBullet"/>
      </w:pPr>
      <w:r>
        <w:t>Multi-industry approach vs. salon-only</w:t>
      </w:r>
    </w:p>
    <w:p>
      <w:pPr>
        <w:pStyle w:val="ListBullet"/>
      </w:pPr>
      <w:r>
        <w:t>Flexible duration booking vs. traditional appointments</w:t>
      </w:r>
    </w:p>
    <w:p>
      <w:pPr>
        <w:pStyle w:val="Heading4"/>
      </w:pPr>
      <w:r>
        <w:t>2. Schedulicity (Multi-service booking)</w:t>
      </w:r>
    </w:p>
    <w:p>
      <w:r>
        <w:rPr>
          <w:b/>
        </w:rPr>
        <w:t>Strengths:</w:t>
      </w:r>
    </w:p>
    <w:p>
      <w:pPr>
        <w:pStyle w:val="ListBullet"/>
      </w:pPr>
      <w:r>
        <w:t>Cross-industry booking platform</w:t>
      </w:r>
    </w:p>
    <w:p>
      <w:pPr>
        <w:pStyle w:val="ListBullet"/>
      </w:pPr>
      <w:r>
        <w:t>Established customer base</w:t>
      </w:r>
    </w:p>
    <w:p>
      <w:pPr>
        <w:pStyle w:val="ListBullet"/>
      </w:pPr>
      <w:r>
        <w:t>Mobile-first approach</w:t>
      </w:r>
    </w:p>
    <w:p>
      <w:r>
        <w:rPr>
          <w:b/>
        </w:rPr>
        <w:t>Weaknesses:</w:t>
      </w:r>
    </w:p>
    <w:p>
      <w:pPr>
        <w:pStyle w:val="ListBullet"/>
      </w:pPr>
      <w:r>
        <w:t>Service booking vs. space sharing model</w:t>
      </w:r>
    </w:p>
    <w:p>
      <w:pPr>
        <w:pStyle w:val="ListBullet"/>
      </w:pPr>
      <w:r>
        <w:t>Limited space utilization features</w:t>
      </w:r>
    </w:p>
    <w:p>
      <w:pPr>
        <w:pStyle w:val="ListBullet"/>
      </w:pPr>
      <w:r>
        <w:t>Traditional business model</w:t>
      </w:r>
    </w:p>
    <w:p>
      <w:r>
        <w:rPr>
          <w:b/>
        </w:rPr>
        <w:t>Differentiation:</w:t>
      </w:r>
    </w:p>
    <w:p>
      <w:pPr>
        <w:pStyle w:val="ListBullet"/>
      </w:pPr>
      <w:r>
        <w:t>Space marketplace vs. service booking</w:t>
      </w:r>
    </w:p>
    <w:p>
      <w:pPr>
        <w:pStyle w:val="ListBullet"/>
      </w:pPr>
      <w:r>
        <w:t>Host revenue generation focus</w:t>
      </w:r>
    </w:p>
    <w:p>
      <w:pPr>
        <w:pStyle w:val="ListBullet"/>
      </w:pPr>
      <w:r>
        <w:t>Community and networking features</w:t>
      </w:r>
    </w:p>
    <w:p>
      <w:pPr>
        <w:pStyle w:val="Heading4"/>
      </w:pPr>
      <w:r>
        <w:t>3. Vagaro (Beauty and wellness booking)</w:t>
      </w:r>
    </w:p>
    <w:p>
      <w:r>
        <w:rPr>
          <w:b/>
        </w:rPr>
        <w:t>Strengths:</w:t>
      </w:r>
    </w:p>
    <w:p>
      <w:pPr>
        <w:pStyle w:val="ListBullet"/>
      </w:pPr>
      <w:r>
        <w:t>Comprehensive business management tools</w:t>
      </w:r>
    </w:p>
    <w:p>
      <w:pPr>
        <w:pStyle w:val="ListBullet"/>
      </w:pPr>
      <w:r>
        <w:t>Payment processing integration</w:t>
      </w:r>
    </w:p>
    <w:p>
      <w:pPr>
        <w:pStyle w:val="ListBullet"/>
      </w:pPr>
      <w:r>
        <w:t>Mobile app availability</w:t>
      </w:r>
    </w:p>
    <w:p>
      <w:r>
        <w:rPr>
          <w:b/>
        </w:rPr>
        <w:t>Weaknesses:</w:t>
      </w:r>
    </w:p>
    <w:p>
      <w:pPr>
        <w:pStyle w:val="ListBullet"/>
      </w:pPr>
      <w:r>
        <w:t>Service-focused vs. space-focused</w:t>
      </w:r>
    </w:p>
    <w:p>
      <w:pPr>
        <w:pStyle w:val="ListBullet"/>
      </w:pPr>
      <w:r>
        <w:t>Higher complexity for simple space sharing</w:t>
      </w:r>
    </w:p>
    <w:p>
      <w:pPr>
        <w:pStyle w:val="ListBullet"/>
      </w:pPr>
      <w:r>
        <w:t>Traditional SaaS pricing model</w:t>
      </w:r>
    </w:p>
    <w:p>
      <w:r>
        <w:rPr>
          <w:b/>
        </w:rPr>
        <w:t>Differentiation:</w:t>
      </w:r>
    </w:p>
    <w:p>
      <w:pPr>
        <w:pStyle w:val="ListBullet"/>
      </w:pPr>
      <w:r>
        <w:t>Simplified space sharing vs. comprehensive business management</w:t>
      </w:r>
    </w:p>
    <w:p>
      <w:pPr>
        <w:pStyle w:val="ListBullet"/>
      </w:pPr>
      <w:r>
        <w:t>Commission-based vs. subscription pricing</w:t>
      </w:r>
    </w:p>
    <w:p>
      <w:pPr>
        <w:pStyle w:val="ListBullet"/>
      </w:pPr>
      <w:r>
        <w:t>Focus on underutilized space monetization</w:t>
      </w:r>
    </w:p>
    <w:p>
      <w:pPr>
        <w:pStyle w:val="Heading3"/>
      </w:pPr>
      <w:r>
        <w:t>Indirect Competitors</w:t>
      </w:r>
    </w:p>
    <w:p>
      <w:pPr>
        <w:pStyle w:val="Heading4"/>
      </w:pPr>
      <w:r>
        <w:t>1. WeWork (Shared workspace)</w:t>
      </w:r>
    </w:p>
    <w:p>
      <w:r>
        <w:t>Market Position: Premium shared workspace provider</w:t>
      </w:r>
    </w:p>
    <w:p>
      <w:r>
        <w:t>Differentiation: Industry-specific vs. general office space</w:t>
      </w:r>
    </w:p>
    <w:p>
      <w:r>
        <w:t>Target: Service businesses vs. knowledge workers</w:t>
      </w:r>
    </w:p>
    <w:p>
      <w:pPr>
        <w:pStyle w:val="Heading4"/>
      </w:pPr>
      <w:r>
        <w:t>2. Airbnb (Experience marketplace)</w:t>
      </w:r>
    </w:p>
    <w:p>
      <w:r>
        <w:t>Market Position: Experience and accommodation marketplace</w:t>
      </w:r>
    </w:p>
    <w:p>
      <w:r>
        <w:t>Differentiation: Professional workspace vs. leisure experiences</w:t>
      </w:r>
    </w:p>
    <w:p>
      <w:r>
        <w:t>Target: Business users vs. leisure travelers</w:t>
      </w:r>
    </w:p>
    <w:p>
      <w:pPr>
        <w:pStyle w:val="Heading4"/>
      </w:pPr>
      <w:r>
        <w:t>3. Peerspace (Event space rental)</w:t>
      </w:r>
    </w:p>
    <w:p>
      <w:r>
        <w:t>Market Position: Hourly space rental for events</w:t>
      </w:r>
    </w:p>
    <w:p>
      <w:r>
        <w:t>Differentiation: Daily professional use vs. event-specific</w:t>
      </w:r>
    </w:p>
    <w:p>
      <w:r>
        <w:t>Target: Ongoing workspace needs vs. one-time events</w:t>
      </w:r>
    </w:p>
    <w:p>
      <w:pPr>
        <w:pStyle w:val="Heading3"/>
      </w:pPr>
      <w:r>
        <w:t>Competitive Advantages</w:t>
      </w:r>
    </w:p>
    <w:p>
      <w:pPr>
        <w:pStyle w:val="Heading4"/>
      </w:pPr>
      <w:r>
        <w:t>1. Industry Expertise</w:t>
      </w:r>
    </w:p>
    <w:p>
      <w:pPr>
        <w:pStyle w:val="ListBullet"/>
      </w:pPr>
      <w:r>
        <w:t>Deep understanding of service business operational needs</w:t>
      </w:r>
    </w:p>
    <w:p>
      <w:pPr>
        <w:pStyle w:val="ListBullet"/>
      </w:pPr>
      <w:r>
        <w:t>Tailored features for professional service delivery</w:t>
      </w:r>
    </w:p>
    <w:p>
      <w:pPr>
        <w:pStyle w:val="ListBullet"/>
      </w:pPr>
      <w:r>
        <w:t>Industry-specific compliance and safety considerations</w:t>
      </w:r>
    </w:p>
    <w:p>
      <w:pPr>
        <w:pStyle w:val="Heading4"/>
      </w:pPr>
      <w:r>
        <w:t>2. Flexible Monetization</w:t>
      </w:r>
    </w:p>
    <w:p>
      <w:pPr>
        <w:pStyle w:val="ListBullet"/>
      </w:pPr>
      <w:r>
        <w:t>Multiple revenue streams for hosts</w:t>
      </w:r>
    </w:p>
    <w:p>
      <w:pPr>
        <w:pStyle w:val="ListBullet"/>
      </w:pPr>
      <w:r>
        <w:t>Low barrier to entry with commission-based model</w:t>
      </w:r>
    </w:p>
    <w:p>
      <w:pPr>
        <w:pStyle w:val="ListBullet"/>
      </w:pPr>
      <w:r>
        <w:t>Scalable pricing based on usage</w:t>
      </w:r>
    </w:p>
    <w:p>
      <w:pPr>
        <w:pStyle w:val="Heading4"/>
      </w:pPr>
      <w:r>
        <w:t>3. Community Focus</w:t>
      </w:r>
    </w:p>
    <w:p>
      <w:pPr>
        <w:pStyle w:val="ListBullet"/>
      </w:pPr>
      <w:r>
        <w:t>Professional networking and collaboration features</w:t>
      </w:r>
    </w:p>
    <w:p>
      <w:pPr>
        <w:pStyle w:val="ListBullet"/>
      </w:pPr>
      <w:r>
        <w:t>Industry-specific forums and resources</w:t>
      </w:r>
    </w:p>
    <w:p>
      <w:pPr>
        <w:pStyle w:val="ListBullet"/>
      </w:pPr>
      <w:r>
        <w:t>Trust and safety measures tailored to professional services</w:t>
      </w:r>
    </w:p>
    <w:p>
      <w:pPr>
        <w:pStyle w:val="Heading4"/>
      </w:pPr>
      <w:r>
        <w:t>4. Technology Innovation</w:t>
      </w:r>
    </w:p>
    <w:p>
      <w:pPr>
        <w:pStyle w:val="ListBullet"/>
      </w:pPr>
      <w:r>
        <w:t>Modern, mobile-first platform design</w:t>
      </w:r>
    </w:p>
    <w:p>
      <w:pPr>
        <w:pStyle w:val="ListBullet"/>
      </w:pPr>
      <w:r>
        <w:t>AI-powered recommendations and matching</w:t>
      </w:r>
    </w:p>
    <w:p>
      <w:pPr>
        <w:pStyle w:val="ListBullet"/>
      </w:pPr>
      <w:r>
        <w:t>Integrated payment and communication systems</w:t>
      </w:r>
    </w:p>
    <w:p>
      <w:pPr>
        <w:pStyle w:val="Heading2"/>
      </w:pPr>
      <w:r>
        <w:t>Go-to-Market Strategy</w:t>
      </w:r>
    </w:p>
    <w:p>
      <w:pPr>
        <w:pStyle w:val="Heading3"/>
      </w:pPr>
      <w:r>
        <w:t>Phase 1: Market Entry (Months 1-6)</w:t>
      </w:r>
    </w:p>
    <w:p>
      <w:pPr>
        <w:pStyle w:val="Heading4"/>
      </w:pPr>
      <w:r>
        <w:t>Target Markets</w:t>
      </w:r>
    </w:p>
    <w:p>
      <w:r>
        <w:rPr>
          <w:b/>
        </w:rPr>
        <w:t>Primary Launch Cities:</w:t>
      </w:r>
    </w:p>
    <w:p>
      <w:pPr>
        <w:pStyle w:val="ListNumber"/>
      </w:pPr>
      <w:r>
        <w:t>Los Angeles, CA (Beauty industry hub)</w:t>
      </w:r>
    </w:p>
    <w:p>
      <w:pPr>
        <w:pStyle w:val="ListNumber"/>
      </w:pPr>
      <w:r>
        <w:t>Atlanta, GA (Diverse service economy)</w:t>
      </w:r>
    </w:p>
    <w:p>
      <w:pPr>
        <w:pStyle w:val="ListNumber"/>
      </w:pPr>
      <w:r>
        <w:t>Austin, TX (Creative community)</w:t>
      </w:r>
    </w:p>
    <w:p>
      <w:r>
        <w:rPr>
          <w:b/>
        </w:rPr>
        <w:t>Selection Criteria:</w:t>
      </w:r>
    </w:p>
    <w:p>
      <w:pPr>
        <w:pStyle w:val="ListBullet"/>
      </w:pPr>
      <w:r>
        <w:t>High density of service businesses</w:t>
      </w:r>
    </w:p>
    <w:p>
      <w:pPr>
        <w:pStyle w:val="ListBullet"/>
      </w:pPr>
      <w:r>
        <w:t>Tech-savvy population</w:t>
      </w:r>
    </w:p>
    <w:p>
      <w:pPr>
        <w:pStyle w:val="ListBullet"/>
      </w:pPr>
      <w:r>
        <w:t>Strong freelance/gig economy presence</w:t>
      </w:r>
    </w:p>
    <w:p>
      <w:pPr>
        <w:pStyle w:val="ListBullet"/>
      </w:pPr>
      <w:r>
        <w:t>Moderate competition</w:t>
      </w:r>
    </w:p>
    <w:p>
      <w:pPr>
        <w:pStyle w:val="Heading4"/>
      </w:pPr>
      <w:r>
        <w:t>Launch Strategy</w:t>
      </w:r>
    </w:p>
    <w:p>
      <w:r>
        <w:rPr>
          <w:b/>
        </w:rPr>
        <w:t>Supply-Side First Approach:</w:t>
      </w:r>
    </w:p>
    <w:p>
      <w:pPr>
        <w:pStyle w:val="ListNumber"/>
      </w:pPr>
      <w:r>
        <w:t>**Direct Sales to Hosts (Month 1-2)**</w:t>
      </w:r>
    </w:p>
    <w:p>
      <w:pPr>
        <w:pStyle w:val="ListBullet"/>
      </w:pPr>
      <w:r>
        <w:t>Personal outreach to salon and studio owners</w:t>
      </w:r>
    </w:p>
    <w:p>
      <w:pPr>
        <w:pStyle w:val="ListBullet"/>
      </w:pPr>
      <w:r>
        <w:t>In-person demos and relationship building</w:t>
      </w:r>
    </w:p>
    <w:p>
      <w:pPr>
        <w:pStyle w:val="ListBullet"/>
      </w:pPr>
      <w:r>
        <w:t>Early adopter incentive programs</w:t>
      </w:r>
    </w:p>
    <w:p>
      <w:pPr>
        <w:pStyle w:val="ListBullet"/>
      </w:pPr>
      <w:r>
        <w:t>Local industry event participation</w:t>
      </w:r>
    </w:p>
    <w:p>
      <w:pPr>
        <w:pStyle w:val="ListNumber"/>
      </w:pPr>
      <w:r>
        <w:t>**Content Marketing (Month 1-6)**</w:t>
      </w:r>
    </w:p>
    <w:p>
      <w:pPr>
        <w:pStyle w:val="ListBullet"/>
      </w:pPr>
      <w:r>
        <w:t>Industry-specific blog content</w:t>
      </w:r>
    </w:p>
    <w:p>
      <w:pPr>
        <w:pStyle w:val="ListBullet"/>
      </w:pPr>
      <w:r>
        <w:t>SEO optimization for local searches</w:t>
      </w:r>
    </w:p>
    <w:p>
      <w:pPr>
        <w:pStyle w:val="ListBullet"/>
      </w:pPr>
      <w:r>
        <w:t>Social media presence on professional platforms</w:t>
      </w:r>
    </w:p>
    <w:p>
      <w:pPr>
        <w:pStyle w:val="ListBullet"/>
      </w:pPr>
      <w:r>
        <w:t>Partnership with industry publications</w:t>
      </w:r>
    </w:p>
    <w:p>
      <w:pPr>
        <w:pStyle w:val="ListNumber"/>
      </w:pPr>
      <w:r>
        <w:t>**Demand Generation (Month 3-6)**</w:t>
      </w:r>
    </w:p>
    <w:p>
      <w:pPr>
        <w:pStyle w:val="ListBullet"/>
      </w:pPr>
      <w:r>
        <w:t>Google Ads targeting freelance professionals</w:t>
      </w:r>
    </w:p>
    <w:p>
      <w:pPr>
        <w:pStyle w:val="ListBullet"/>
      </w:pPr>
      <w:r>
        <w:t>Social media advertising on Instagram and Facebook</w:t>
      </w:r>
    </w:p>
    <w:p>
      <w:pPr>
        <w:pStyle w:val="ListBullet"/>
      </w:pPr>
      <w:r>
        <w:t>Referral programs for early users</w:t>
      </w:r>
    </w:p>
    <w:p>
      <w:pPr>
        <w:pStyle w:val="ListBullet"/>
      </w:pPr>
      <w:r>
        <w:t>Partnership with professional associations</w:t>
      </w:r>
    </w:p>
    <w:p>
      <w:pPr>
        <w:pStyle w:val="Heading3"/>
      </w:pPr>
      <w:r>
        <w:t>Phase 2: Growth &amp; Expansion (Months 7-18)</w:t>
      </w:r>
    </w:p>
    <w:p>
      <w:pPr>
        <w:pStyle w:val="Heading4"/>
      </w:pPr>
      <w:r>
        <w:t>Geographic Expansion</w:t>
      </w:r>
    </w:p>
    <w:p>
      <w:r>
        <w:rPr>
          <w:b/>
        </w:rPr>
        <w:t>Secondary Markets:</w:t>
      </w:r>
    </w:p>
    <w:p>
      <w:pPr>
        <w:pStyle w:val="ListBullet"/>
      </w:pPr>
      <w:r>
        <w:t>Chicago, IL</w:t>
      </w:r>
    </w:p>
    <w:p>
      <w:pPr>
        <w:pStyle w:val="ListBullet"/>
      </w:pPr>
      <w:r>
        <w:t>Denver, CO</w:t>
      </w:r>
    </w:p>
    <w:p>
      <w:pPr>
        <w:pStyle w:val="ListBullet"/>
      </w:pPr>
      <w:r>
        <w:t>Nashville, TN</w:t>
      </w:r>
    </w:p>
    <w:p>
      <w:pPr>
        <w:pStyle w:val="ListBullet"/>
      </w:pPr>
      <w:r>
        <w:t>Portland, OR</w:t>
      </w:r>
    </w:p>
    <w:p>
      <w:pPr>
        <w:pStyle w:val="ListBullet"/>
      </w:pPr>
      <w:r>
        <w:t>Miami, FL</w:t>
      </w:r>
    </w:p>
    <w:p>
      <w:r>
        <w:rPr>
          <w:b/>
        </w:rPr>
        <w:t>Expansion Criteria:</w:t>
      </w:r>
    </w:p>
    <w:p>
      <w:pPr>
        <w:pStyle w:val="ListBullet"/>
      </w:pPr>
      <w:r>
        <w:t>Market size and growth potential</w:t>
      </w:r>
    </w:p>
    <w:p>
      <w:pPr>
        <w:pStyle w:val="ListBullet"/>
      </w:pPr>
      <w:r>
        <w:t>Competitive landscape assessment</w:t>
      </w:r>
    </w:p>
    <w:p>
      <w:pPr>
        <w:pStyle w:val="ListBullet"/>
      </w:pPr>
      <w:r>
        <w:t>Local partnership opportunities</w:t>
      </w:r>
    </w:p>
    <w:p>
      <w:pPr>
        <w:pStyle w:val="ListBullet"/>
      </w:pPr>
      <w:r>
        <w:t>Regulatory environment</w:t>
      </w:r>
    </w:p>
    <w:p>
      <w:pPr>
        <w:pStyle w:val="Heading4"/>
      </w:pPr>
      <w:r>
        <w:t>Channel Development</w:t>
      </w:r>
    </w:p>
    <w:p>
      <w:r>
        <w:rPr>
          <w:b/>
        </w:rPr>
        <w:t>Digital Marketing:</w:t>
      </w:r>
    </w:p>
    <w:p>
      <w:pPr>
        <w:pStyle w:val="ListBullet"/>
      </w:pPr>
      <w:r>
        <w:t>Performance marketing optimization</w:t>
      </w:r>
    </w:p>
    <w:p>
      <w:pPr>
        <w:pStyle w:val="ListBullet"/>
      </w:pPr>
      <w:r>
        <w:t>Influencer partnerships with industry professionals</w:t>
      </w:r>
    </w:p>
    <w:p>
      <w:pPr>
        <w:pStyle w:val="ListBullet"/>
      </w:pPr>
      <w:r>
        <w:t>Content marketing and thought leadership</w:t>
      </w:r>
    </w:p>
    <w:p>
      <w:pPr>
        <w:pStyle w:val="ListBullet"/>
      </w:pPr>
      <w:r>
        <w:t>Email marketing automation</w:t>
      </w:r>
    </w:p>
    <w:p>
      <w:r>
        <w:rPr>
          <w:b/>
        </w:rPr>
        <w:t>Partnership Channels:</w:t>
      </w:r>
    </w:p>
    <w:p>
      <w:pPr>
        <w:pStyle w:val="ListBullet"/>
      </w:pPr>
      <w:r>
        <w:t>Industry association partnerships</w:t>
      </w:r>
    </w:p>
    <w:p>
      <w:pPr>
        <w:pStyle w:val="ListBullet"/>
      </w:pPr>
      <w:r>
        <w:t>Equipment supplier collaborations</w:t>
      </w:r>
    </w:p>
    <w:p>
      <w:pPr>
        <w:pStyle w:val="ListBullet"/>
      </w:pPr>
      <w:r>
        <w:t>Professional service marketplaces</w:t>
      </w:r>
    </w:p>
    <w:p>
      <w:pPr>
        <w:pStyle w:val="ListBullet"/>
      </w:pPr>
      <w:r>
        <w:t>Local business directories</w:t>
      </w:r>
    </w:p>
    <w:p>
      <w:pPr>
        <w:pStyle w:val="Heading3"/>
      </w:pPr>
      <w:r>
        <w:t>Phase 3: Scale &amp; Optimization (Months 19-36)</w:t>
      </w:r>
    </w:p>
    <w:p>
      <w:pPr>
        <w:pStyle w:val="Heading4"/>
      </w:pPr>
      <w:r>
        <w:t>National Expansion</w:t>
      </w:r>
    </w:p>
    <w:p>
      <w:pPr>
        <w:pStyle w:val="ListBullet"/>
      </w:pPr>
      <w:r>
        <w:t>Systematic rollout to top 50 MSAs</w:t>
      </w:r>
    </w:p>
    <w:p>
      <w:pPr>
        <w:pStyle w:val="ListBullet"/>
      </w:pPr>
      <w:r>
        <w:t>Market-specific customization and localization</w:t>
      </w:r>
    </w:p>
    <w:p>
      <w:pPr>
        <w:pStyle w:val="ListBullet"/>
      </w:pPr>
      <w:r>
        <w:t>Regional sales team development</w:t>
      </w:r>
    </w:p>
    <w:p>
      <w:pPr>
        <w:pStyle w:val="ListBullet"/>
      </w:pPr>
      <w:r>
        <w:t>Local partnership establishment</w:t>
      </w:r>
    </w:p>
    <w:p>
      <w:pPr>
        <w:pStyle w:val="Heading4"/>
      </w:pPr>
      <w:r>
        <w:t>Product Development</w:t>
      </w:r>
    </w:p>
    <w:p>
      <w:pPr>
        <w:pStyle w:val="ListBullet"/>
      </w:pPr>
      <w:r>
        <w:t>Advanced features based on user feedback</w:t>
      </w:r>
    </w:p>
    <w:p>
      <w:pPr>
        <w:pStyle w:val="ListBullet"/>
      </w:pPr>
      <w:r>
        <w:t>Mobile app development and optimization</w:t>
      </w:r>
    </w:p>
    <w:p>
      <w:pPr>
        <w:pStyle w:val="ListBullet"/>
      </w:pPr>
      <w:r>
        <w:t>API development for third-party integrations</w:t>
      </w:r>
    </w:p>
    <w:p>
      <w:pPr>
        <w:pStyle w:val="ListBullet"/>
      </w:pPr>
      <w:r>
        <w:t>International market preparation</w:t>
      </w:r>
    </w:p>
    <w:p>
      <w:pPr>
        <w:pStyle w:val="Heading3"/>
      </w:pPr>
      <w:r>
        <w:t>Marketing Channels &amp; Budget Allocation</w:t>
      </w:r>
    </w:p>
    <w:p>
      <w:pPr>
        <w:pStyle w:val="Heading4"/>
      </w:pPr>
      <w:r>
        <w:t>Digital Marketing (40% of budget)</w:t>
      </w:r>
    </w:p>
    <w:p>
      <w:pPr>
        <w:pStyle w:val="ListBullet"/>
      </w:pPr>
      <w:r>
        <w:t>**Google Ads:** $150,000/year</w:t>
      </w:r>
    </w:p>
    <w:p>
      <w:pPr>
        <w:pStyle w:val="ListBullet"/>
      </w:pPr>
      <w:r>
        <w:t>Search campaigns for host and guest acquisition</w:t>
      </w:r>
    </w:p>
    <w:p>
      <w:pPr>
        <w:pStyle w:val="ListBullet"/>
      </w:pPr>
      <w:r>
        <w:t>Local service ads for geographic targeting</w:t>
      </w:r>
    </w:p>
    <w:p>
      <w:pPr>
        <w:pStyle w:val="ListBullet"/>
      </w:pPr>
      <w:r>
        <w:t>Display campaigns for brand awareness</w:t>
      </w:r>
    </w:p>
    <w:p>
      <w:pPr>
        <w:pStyle w:val="ListBullet"/>
      </w:pPr>
      <w:r>
        <w:t>**Social Media Advertising:** $100,000/year</w:t>
      </w:r>
    </w:p>
    <w:p>
      <w:pPr>
        <w:pStyle w:val="ListBullet"/>
      </w:pPr>
      <w:r>
        <w:t>Facebook and Instagram for host acquisition</w:t>
      </w:r>
    </w:p>
    <w:p>
      <w:pPr>
        <w:pStyle w:val="ListBullet"/>
      </w:pPr>
      <w:r>
        <w:t>LinkedIn for B2B guest targeting</w:t>
      </w:r>
    </w:p>
    <w:p>
      <w:pPr>
        <w:pStyle w:val="ListBullet"/>
      </w:pPr>
      <w:r>
        <w:t>YouTube for educational content</w:t>
      </w:r>
    </w:p>
    <w:p>
      <w:pPr>
        <w:pStyle w:val="ListBullet"/>
      </w:pPr>
      <w:r>
        <w:t>**Content Marketing:** $50,000/year</w:t>
      </w:r>
    </w:p>
    <w:p>
      <w:pPr>
        <w:pStyle w:val="ListBullet"/>
      </w:pPr>
      <w:r>
        <w:t>Blog content creation and optimization</w:t>
      </w:r>
    </w:p>
    <w:p>
      <w:pPr>
        <w:pStyle w:val="ListBullet"/>
      </w:pPr>
      <w:r>
        <w:t>Video content for platform education</w:t>
      </w:r>
    </w:p>
    <w:p>
      <w:pPr>
        <w:pStyle w:val="ListBullet"/>
      </w:pPr>
      <w:r>
        <w:t>Industry-specific resource development</w:t>
      </w:r>
    </w:p>
    <w:p>
      <w:pPr>
        <w:pStyle w:val="Heading4"/>
      </w:pPr>
      <w:r>
        <w:t>Partnership Marketing (25% of budget)</w:t>
      </w:r>
    </w:p>
    <w:p>
      <w:pPr>
        <w:pStyle w:val="ListBullet"/>
      </w:pPr>
      <w:r>
        <w:t>**Industry Partnerships:** $75,000/year</w:t>
      </w:r>
    </w:p>
    <w:p>
      <w:pPr>
        <w:pStyle w:val="ListBullet"/>
      </w:pPr>
      <w:r>
        <w:t>Trade association memberships and sponsorships</w:t>
      </w:r>
    </w:p>
    <w:p>
      <w:pPr>
        <w:pStyle w:val="ListBullet"/>
      </w:pPr>
      <w:r>
        <w:t>Conference and event participation</w:t>
      </w:r>
    </w:p>
    <w:p>
      <w:pPr>
        <w:pStyle w:val="ListBullet"/>
      </w:pPr>
      <w:r>
        <w:t>Co-marketing agreements with complementary businesses</w:t>
      </w:r>
    </w:p>
    <w:p>
      <w:pPr>
        <w:pStyle w:val="Heading4"/>
      </w:pPr>
      <w:r>
        <w:t>Traditional Marketing (20% of budget)</w:t>
      </w:r>
    </w:p>
    <w:p>
      <w:pPr>
        <w:pStyle w:val="ListBullet"/>
      </w:pPr>
      <w:r>
        <w:t>**Public Relations:** $40,000/year</w:t>
      </w:r>
    </w:p>
    <w:p>
      <w:pPr>
        <w:pStyle w:val="ListBullet"/>
      </w:pPr>
      <w:r>
        <w:t>Industry publication features</w:t>
      </w:r>
    </w:p>
    <w:p>
      <w:pPr>
        <w:pStyle w:val="ListBullet"/>
      </w:pPr>
      <w:r>
        <w:t>Local media coverage</w:t>
      </w:r>
    </w:p>
    <w:p>
      <w:pPr>
        <w:pStyle w:val="ListBullet"/>
      </w:pPr>
      <w:r>
        <w:t>Thought leadership positioning</w:t>
      </w:r>
    </w:p>
    <w:p>
      <w:pPr>
        <w:pStyle w:val="ListBullet"/>
      </w:pPr>
      <w:r>
        <w:t>**Direct Sales:** $35,000/year</w:t>
      </w:r>
    </w:p>
    <w:p>
      <w:pPr>
        <w:pStyle w:val="ListBullet"/>
      </w:pPr>
      <w:r>
        <w:t>Sales team development and training</w:t>
      </w:r>
    </w:p>
    <w:p>
      <w:pPr>
        <w:pStyle w:val="ListBullet"/>
      </w:pPr>
      <w:r>
        <w:t>Direct outreach tools and systems</w:t>
      </w:r>
    </w:p>
    <w:p>
      <w:pPr>
        <w:pStyle w:val="ListBullet"/>
      </w:pPr>
      <w:r>
        <w:t>Sales collateral and materials</w:t>
      </w:r>
    </w:p>
    <w:p>
      <w:pPr>
        <w:pStyle w:val="Heading4"/>
      </w:pPr>
      <w:r>
        <w:t>Events &amp; Community (15% of budget)</w:t>
      </w:r>
    </w:p>
    <w:p>
      <w:pPr>
        <w:pStyle w:val="ListBullet"/>
      </w:pPr>
      <w:r>
        <w:t>**Industry Events:** $30,000/year</w:t>
      </w:r>
    </w:p>
    <w:p>
      <w:pPr>
        <w:pStyle w:val="ListBullet"/>
      </w:pPr>
      <w:r>
        <w:t>Trade show participation</w:t>
      </w:r>
    </w:p>
    <w:p>
      <w:pPr>
        <w:pStyle w:val="ListBullet"/>
      </w:pPr>
      <w:r>
        <w:t>Local networking events</w:t>
      </w:r>
    </w:p>
    <w:p>
      <w:pPr>
        <w:pStyle w:val="ListBullet"/>
      </w:pPr>
      <w:r>
        <w:t>User meetups and community building</w:t>
      </w:r>
    </w:p>
    <w:p>
      <w:pPr>
        <w:pStyle w:val="Heading3"/>
      </w:pPr>
      <w:r>
        <w:t>Success Metrics &amp; KPIs</w:t>
      </w:r>
    </w:p>
    <w:p>
      <w:pPr>
        <w:pStyle w:val="Heading4"/>
      </w:pPr>
      <w:r>
        <w:t>Acquisition Metrics</w:t>
      </w:r>
    </w:p>
    <w:p>
      <w:pPr>
        <w:pStyle w:val="ListBullet"/>
      </w:pPr>
      <w:r>
        <w:t>**Host Acquisition Rate:** 500 new hosts/month by Month 12</w:t>
      </w:r>
    </w:p>
    <w:p>
      <w:pPr>
        <w:pStyle w:val="ListBullet"/>
      </w:pPr>
      <w:r>
        <w:t>**Guest Acquisition Rate:** 1,500 new guests/month by Month 12</w:t>
      </w:r>
    </w:p>
    <w:p>
      <w:pPr>
        <w:pStyle w:val="ListBullet"/>
      </w:pPr>
      <w:r>
        <w:t>**Cost Per Acquisition:** &lt;$125 hosts, &lt;$45 guests</w:t>
      </w:r>
    </w:p>
    <w:p>
      <w:pPr>
        <w:pStyle w:val="ListBullet"/>
      </w:pPr>
      <w:r>
        <w:t>**Conversion Rate:** 15% website visitors to registration</w:t>
      </w:r>
    </w:p>
    <w:p>
      <w:pPr>
        <w:pStyle w:val="Heading4"/>
      </w:pPr>
      <w:r>
        <w:t>Engagement Metrics</w:t>
      </w:r>
    </w:p>
    <w:p>
      <w:pPr>
        <w:pStyle w:val="ListBullet"/>
      </w:pPr>
      <w:r>
        <w:t>**Monthly Active Users:** 60% of registered users</w:t>
      </w:r>
    </w:p>
    <w:p>
      <w:pPr>
        <w:pStyle w:val="ListBullet"/>
      </w:pPr>
      <w:r>
        <w:t>**Booking Completion Rate:** 85% of initiated bookings</w:t>
      </w:r>
    </w:p>
    <w:p>
      <w:pPr>
        <w:pStyle w:val="ListBullet"/>
      </w:pPr>
      <w:r>
        <w:t>**Repeat Booking Rate:** 75% within 90 days</w:t>
      </w:r>
    </w:p>
    <w:p>
      <w:pPr>
        <w:pStyle w:val="ListBullet"/>
      </w:pPr>
      <w:r>
        <w:t>**Platform Rating:** &gt;4.5 stars average</w:t>
      </w:r>
    </w:p>
    <w:p>
      <w:pPr>
        <w:pStyle w:val="Heading4"/>
      </w:pPr>
      <w:r>
        <w:t>Revenue Metrics</w:t>
      </w:r>
    </w:p>
    <w:p>
      <w:pPr>
        <w:pStyle w:val="ListBullet"/>
      </w:pPr>
      <w:r>
        <w:t>**Gross Transaction Volume:** $6M by Month 12</w:t>
      </w:r>
    </w:p>
    <w:p>
      <w:pPr>
        <w:pStyle w:val="ListBullet"/>
      </w:pPr>
      <w:r>
        <w:t>**Take Rate:** 4.5% average commission</w:t>
      </w:r>
    </w:p>
    <w:p>
      <w:pPr>
        <w:pStyle w:val="ListBullet"/>
      </w:pPr>
      <w:r>
        <w:t>**Monthly Recurring Revenue:** $50K by Month 12</w:t>
      </w:r>
    </w:p>
    <w:p>
      <w:pPr>
        <w:pStyle w:val="ListBullet"/>
      </w:pPr>
      <w:r>
        <w:t>**Customer Lifetime Value:** $2,400 hosts, $680 guests</w:t>
      </w:r>
    </w:p>
    <w:p>
      <w:pPr>
        <w:pStyle w:val="Heading2"/>
      </w:pPr>
      <w:r>
        <w:t>Financial Projections</w:t>
      </w:r>
    </w:p>
    <w:p>
      <w:pPr>
        <w:pStyle w:val="Heading3"/>
      </w:pPr>
      <w:r>
        <w:t>Revenue Model Summary</w:t>
      </w:r>
    </w:p>
    <w:p>
      <w:pPr>
        <w:pStyle w:val="Heading4"/>
      </w:pPr>
      <w:r>
        <w:t>Primary Revenue Streams</w:t>
      </w:r>
    </w:p>
    <w:p>
      <w:pPr>
        <w:pStyle w:val="ListNumber"/>
      </w:pPr>
      <w:r>
        <w:t>**Transaction Commissions:** 70% of total revenue</w:t>
      </w:r>
    </w:p>
    <w:p>
      <w:pPr>
        <w:pStyle w:val="ListNumber"/>
      </w:pPr>
      <w:r>
        <w:t>**Subscription Fees:** 20% of total revenue</w:t>
      </w:r>
    </w:p>
    <w:p>
      <w:pPr>
        <w:pStyle w:val="ListNumber"/>
      </w:pPr>
      <w:r>
        <w:t>**Payment Processing:** 5% of total revenue</w:t>
      </w:r>
    </w:p>
    <w:p>
      <w:pPr>
        <w:pStyle w:val="ListNumber"/>
      </w:pPr>
      <w:r>
        <w:t>**Advertising &amp; Partnerships:** 5% of total revenue</w:t>
      </w:r>
    </w:p>
    <w:p>
      <w:pPr>
        <w:pStyle w:val="Heading3"/>
      </w:pPr>
      <w:r>
        <w:t>5-Year Financial Forecast</w:t>
      </w:r>
    </w:p>
    <w:p>
      <w:pPr>
        <w:pStyle w:val="Heading4"/>
      </w:pPr>
      <w:r>
        <w:t>Year 1: Market Entry</w:t>
      </w:r>
    </w:p>
    <w:p>
      <w:r>
        <w:rPr>
          <w:b/>
        </w:rPr>
        <w:t>Revenue:</w:t>
      </w:r>
    </w:p>
    <w:p>
      <w:pPr>
        <w:pStyle w:val="ListBullet"/>
      </w:pPr>
      <w:r>
        <w:t>Gross Transaction Volume: $6,000,000</w:t>
      </w:r>
    </w:p>
    <w:p>
      <w:pPr>
        <w:pStyle w:val="ListBullet"/>
      </w:pPr>
      <w:r>
        <w:t>Commission Revenue (4.5%): $270,000</w:t>
      </w:r>
    </w:p>
    <w:p>
      <w:pPr>
        <w:pStyle w:val="ListBullet"/>
      </w:pPr>
      <w:r>
        <w:t>Subscription Revenue: $45,000</w:t>
      </w:r>
    </w:p>
    <w:p>
      <w:pPr>
        <w:pStyle w:val="ListBullet"/>
      </w:pPr>
      <w:r>
        <w:t>Total Revenue: $315,000</w:t>
      </w:r>
    </w:p>
    <w:p>
      <w:r>
        <w:rPr>
          <w:b/>
        </w:rPr>
        <w:t>Expenses:</w:t>
      </w:r>
    </w:p>
    <w:p>
      <w:pPr>
        <w:pStyle w:val="ListBullet"/>
      </w:pPr>
      <w:r>
        <w:t>Technology Development: $200,000</w:t>
      </w:r>
    </w:p>
    <w:p>
      <w:pPr>
        <w:pStyle w:val="ListBullet"/>
      </w:pPr>
      <w:r>
        <w:t>Marketing &amp; Sales: $150,000</w:t>
      </w:r>
    </w:p>
    <w:p>
      <w:pPr>
        <w:pStyle w:val="ListBullet"/>
      </w:pPr>
      <w:r>
        <w:t>Operations: $100,000</w:t>
      </w:r>
    </w:p>
    <w:p>
      <w:pPr>
        <w:pStyle w:val="ListBullet"/>
      </w:pPr>
      <w:r>
        <w:t>General &amp; Administrative: $80,000</w:t>
      </w:r>
    </w:p>
    <w:p>
      <w:pPr>
        <w:pStyle w:val="ListBullet"/>
      </w:pPr>
      <w:r>
        <w:t>Total Expenses: $530,000</w:t>
      </w:r>
    </w:p>
    <w:p>
      <w:r>
        <w:t>Net Income: -$215,000 (Investment phase)</w:t>
      </w:r>
    </w:p>
    <w:p>
      <w:pPr>
        <w:pStyle w:val="Heading4"/>
      </w:pPr>
      <w:r>
        <w:t>Year 2: Growth Phase</w:t>
      </w:r>
    </w:p>
    <w:p>
      <w:r>
        <w:rPr>
          <w:b/>
        </w:rPr>
        <w:t>Revenue:</w:t>
      </w:r>
    </w:p>
    <w:p>
      <w:pPr>
        <w:pStyle w:val="ListBullet"/>
      </w:pPr>
      <w:r>
        <w:t>Gross Transaction Volume: $22,500,000</w:t>
      </w:r>
    </w:p>
    <w:p>
      <w:pPr>
        <w:pStyle w:val="ListBullet"/>
      </w:pPr>
      <w:r>
        <w:t>Commission Revenue: $1,012,500</w:t>
      </w:r>
    </w:p>
    <w:p>
      <w:pPr>
        <w:pStyle w:val="ListBullet"/>
      </w:pPr>
      <w:r>
        <w:t>Subscription Revenue: $180,000</w:t>
      </w:r>
    </w:p>
    <w:p>
      <w:pPr>
        <w:pStyle w:val="ListBullet"/>
      </w:pPr>
      <w:r>
        <w:t>Other Revenue: $157,500</w:t>
      </w:r>
    </w:p>
    <w:p>
      <w:pPr>
        <w:pStyle w:val="ListBullet"/>
      </w:pPr>
      <w:r>
        <w:t>Total Revenue: $1,350,000</w:t>
      </w:r>
    </w:p>
    <w:p>
      <w:r>
        <w:rPr>
          <w:b/>
        </w:rPr>
        <w:t>Expenses:</w:t>
      </w:r>
    </w:p>
    <w:p>
      <w:pPr>
        <w:pStyle w:val="ListBullet"/>
      </w:pPr>
      <w:r>
        <w:t>Technology Development: $350,000</w:t>
      </w:r>
    </w:p>
    <w:p>
      <w:pPr>
        <w:pStyle w:val="ListBullet"/>
      </w:pPr>
      <w:r>
        <w:t>Marketing &amp; Sales: $540,000</w:t>
      </w:r>
    </w:p>
    <w:p>
      <w:pPr>
        <w:pStyle w:val="ListBullet"/>
      </w:pPr>
      <w:r>
        <w:t>Operations: $270,000</w:t>
      </w:r>
    </w:p>
    <w:p>
      <w:pPr>
        <w:pStyle w:val="ListBullet"/>
      </w:pPr>
      <w:r>
        <w:t>General &amp; Administrative: $200,000</w:t>
      </w:r>
    </w:p>
    <w:p>
      <w:pPr>
        <w:pStyle w:val="ListBullet"/>
      </w:pPr>
      <w:r>
        <w:t>Total Expenses: $1,360,000</w:t>
      </w:r>
    </w:p>
    <w:p>
      <w:r>
        <w:t>Net Income: -$10,000 (Near break-even)</w:t>
      </w:r>
    </w:p>
    <w:p>
      <w:pPr>
        <w:pStyle w:val="Heading4"/>
      </w:pPr>
      <w:r>
        <w:t>Year 3: Scaling</w:t>
      </w:r>
    </w:p>
    <w:p>
      <w:r>
        <w:rPr>
          <w:b/>
        </w:rPr>
        <w:t>Revenue:</w:t>
      </w:r>
    </w:p>
    <w:p>
      <w:pPr>
        <w:pStyle w:val="ListBullet"/>
      </w:pPr>
      <w:r>
        <w:t>Gross Transaction Volume: $84,375,000</w:t>
      </w:r>
    </w:p>
    <w:p>
      <w:pPr>
        <w:pStyle w:val="ListBullet"/>
      </w:pPr>
      <w:r>
        <w:t>Commission Revenue: $3,796,875</w:t>
      </w:r>
    </w:p>
    <w:p>
      <w:pPr>
        <w:pStyle w:val="ListBullet"/>
      </w:pPr>
      <w:r>
        <w:t>Subscription Revenue: $675,000</w:t>
      </w:r>
    </w:p>
    <w:p>
      <w:pPr>
        <w:pStyle w:val="ListBullet"/>
      </w:pPr>
      <w:r>
        <w:t>Other Revenue: $675,000</w:t>
      </w:r>
    </w:p>
    <w:p>
      <w:pPr>
        <w:pStyle w:val="ListBullet"/>
      </w:pPr>
      <w:r>
        <w:t>Total Revenue: $5,146,875</w:t>
      </w:r>
    </w:p>
    <w:p>
      <w:r>
        <w:rPr>
          <w:b/>
        </w:rPr>
        <w:t>Expenses:</w:t>
      </w:r>
    </w:p>
    <w:p>
      <w:pPr>
        <w:pStyle w:val="ListBullet"/>
      </w:pPr>
      <w:r>
        <w:t>Technology Development: $600,000</w:t>
      </w:r>
    </w:p>
    <w:p>
      <w:pPr>
        <w:pStyle w:val="ListBullet"/>
      </w:pPr>
      <w:r>
        <w:t>Marketing &amp; Sales: $1,850,000</w:t>
      </w:r>
    </w:p>
    <w:p>
      <w:pPr>
        <w:pStyle w:val="ListBullet"/>
      </w:pPr>
      <w:r>
        <w:t>Operations: $750,000</w:t>
      </w:r>
    </w:p>
    <w:p>
      <w:pPr>
        <w:pStyle w:val="ListBullet"/>
      </w:pPr>
      <w:r>
        <w:t>General &amp; Administrative: $450,000</w:t>
      </w:r>
    </w:p>
    <w:p>
      <w:pPr>
        <w:pStyle w:val="ListBullet"/>
      </w:pPr>
      <w:r>
        <w:t>Total Expenses: $3,650,000</w:t>
      </w:r>
    </w:p>
    <w:p>
      <w:r>
        <w:t>Net Income: $1,496,875 (Profitability achieved)</w:t>
      </w:r>
    </w:p>
    <w:p>
      <w:pPr>
        <w:pStyle w:val="Heading4"/>
      </w:pPr>
      <w:r>
        <w:t>Year 4: Optimization</w:t>
      </w:r>
    </w:p>
    <w:p>
      <w:r>
        <w:rPr>
          <w:b/>
        </w:rPr>
        <w:t>Revenue:</w:t>
      </w:r>
    </w:p>
    <w:p>
      <w:pPr>
        <w:pStyle w:val="ListBullet"/>
      </w:pPr>
      <w:r>
        <w:t>Gross Transaction Volume: $202,500,000</w:t>
      </w:r>
    </w:p>
    <w:p>
      <w:pPr>
        <w:pStyle w:val="ListBullet"/>
      </w:pPr>
      <w:r>
        <w:t>Commission Revenue: $9,112,500</w:t>
      </w:r>
    </w:p>
    <w:p>
      <w:pPr>
        <w:pStyle w:val="ListBullet"/>
      </w:pPr>
      <w:r>
        <w:t>Subscription Revenue: $2,160,000</w:t>
      </w:r>
    </w:p>
    <w:p>
      <w:pPr>
        <w:pStyle w:val="ListBullet"/>
      </w:pPr>
      <w:r>
        <w:t>Other Revenue: $2,025,000</w:t>
      </w:r>
    </w:p>
    <w:p>
      <w:pPr>
        <w:pStyle w:val="ListBullet"/>
      </w:pPr>
      <w:r>
        <w:t>Total Revenue: $13,297,500</w:t>
      </w:r>
    </w:p>
    <w:p>
      <w:r>
        <w:rPr>
          <w:b/>
        </w:rPr>
        <w:t>Expenses:</w:t>
      </w:r>
    </w:p>
    <w:p>
      <w:pPr>
        <w:pStyle w:val="ListBullet"/>
      </w:pPr>
      <w:r>
        <w:t>Technology Development: $1,200,000</w:t>
      </w:r>
    </w:p>
    <w:p>
      <w:pPr>
        <w:pStyle w:val="ListBullet"/>
      </w:pPr>
      <w:r>
        <w:t>Marketing &amp; Sales: $4,650,000</w:t>
      </w:r>
    </w:p>
    <w:p>
      <w:pPr>
        <w:pStyle w:val="ListBullet"/>
      </w:pPr>
      <w:r>
        <w:t>Operations: $1,800,000</w:t>
      </w:r>
    </w:p>
    <w:p>
      <w:pPr>
        <w:pStyle w:val="ListBullet"/>
      </w:pPr>
      <w:r>
        <w:t>General &amp; Administrative: $1,000,000</w:t>
      </w:r>
    </w:p>
    <w:p>
      <w:pPr>
        <w:pStyle w:val="ListBullet"/>
      </w:pPr>
      <w:r>
        <w:t>Total Expenses: $8,650,000</w:t>
      </w:r>
    </w:p>
    <w:p>
      <w:r>
        <w:t>Net Income: $4,647,500</w:t>
      </w:r>
    </w:p>
    <w:p>
      <w:pPr>
        <w:pStyle w:val="Heading4"/>
      </w:pPr>
      <w:r>
        <w:t>Year 5: Market Leadership</w:t>
      </w:r>
    </w:p>
    <w:p>
      <w:r>
        <w:rPr>
          <w:b/>
        </w:rPr>
        <w:t>Revenue:</w:t>
      </w:r>
    </w:p>
    <w:p>
      <w:pPr>
        <w:pStyle w:val="ListBullet"/>
      </w:pPr>
      <w:r>
        <w:t>Gross Transaction Volume: $450,000,000</w:t>
      </w:r>
    </w:p>
    <w:p>
      <w:pPr>
        <w:pStyle w:val="ListBullet"/>
      </w:pPr>
      <w:r>
        <w:t>Commission Revenue: $20,250,000</w:t>
      </w:r>
    </w:p>
    <w:p>
      <w:pPr>
        <w:pStyle w:val="ListBullet"/>
      </w:pPr>
      <w:r>
        <w:t>Subscription Revenue: $5,400,000</w:t>
      </w:r>
    </w:p>
    <w:p>
      <w:pPr>
        <w:pStyle w:val="ListBullet"/>
      </w:pPr>
      <w:r>
        <w:t>Other Revenue: $4,500,000</w:t>
      </w:r>
    </w:p>
    <w:p>
      <w:pPr>
        <w:pStyle w:val="ListBullet"/>
      </w:pPr>
      <w:r>
        <w:t>Total Revenue: $30,150,000</w:t>
      </w:r>
    </w:p>
    <w:p>
      <w:r>
        <w:rPr>
          <w:b/>
        </w:rPr>
        <w:t>Expenses:</w:t>
      </w:r>
    </w:p>
    <w:p>
      <w:pPr>
        <w:pStyle w:val="ListBullet"/>
      </w:pPr>
      <w:r>
        <w:t>Technology Development: $2,500,000</w:t>
      </w:r>
    </w:p>
    <w:p>
      <w:pPr>
        <w:pStyle w:val="ListBullet"/>
      </w:pPr>
      <w:r>
        <w:t>Marketing &amp; Sales: $9,000,000</w:t>
      </w:r>
    </w:p>
    <w:p>
      <w:pPr>
        <w:pStyle w:val="ListBullet"/>
      </w:pPr>
      <w:r>
        <w:t>Operations: $4,200,000</w:t>
      </w:r>
    </w:p>
    <w:p>
      <w:pPr>
        <w:pStyle w:val="ListBullet"/>
      </w:pPr>
      <w:r>
        <w:t>General &amp; Administrative: $2,400,000</w:t>
      </w:r>
    </w:p>
    <w:p>
      <w:pPr>
        <w:pStyle w:val="ListBullet"/>
      </w:pPr>
      <w:r>
        <w:t>Total Expenses: $18,100,000</w:t>
      </w:r>
    </w:p>
    <w:p>
      <w:r>
        <w:t>Net Income: $12,050,000</w:t>
      </w:r>
    </w:p>
    <w:p>
      <w:pPr>
        <w:pStyle w:val="Heading3"/>
      </w:pPr>
      <w:r>
        <w:t>Key Financial Metrics</w:t>
      </w:r>
    </w:p>
    <w:p>
      <w:pPr>
        <w:pStyle w:val="Heading4"/>
      </w:pPr>
      <w:r>
        <w:t>Unit Economics (Year 3 Stabilized)</w:t>
      </w:r>
    </w:p>
    <w:p>
      <w:pPr>
        <w:pStyle w:val="ListBullet"/>
      </w:pPr>
      <w:r>
        <w:t>**Average Transaction Value:** $125</w:t>
      </w:r>
    </w:p>
    <w:p>
      <w:pPr>
        <w:pStyle w:val="ListBullet"/>
      </w:pPr>
      <w:r>
        <w:t>**Take Rate:** 4.5%</w:t>
      </w:r>
    </w:p>
    <w:p>
      <w:pPr>
        <w:pStyle w:val="ListBullet"/>
      </w:pPr>
      <w:r>
        <w:t>**Revenue per Transaction:** $5.63</w:t>
      </w:r>
    </w:p>
    <w:p>
      <w:pPr>
        <w:pStyle w:val="ListBullet"/>
      </w:pPr>
      <w:r>
        <w:t>**Customer Acquisition Cost:** $85 (blended)</w:t>
      </w:r>
    </w:p>
    <w:p>
      <w:pPr>
        <w:pStyle w:val="ListBullet"/>
      </w:pPr>
      <w:r>
        <w:t>**Customer Lifetime Value:** $850 (blended)</w:t>
      </w:r>
    </w:p>
    <w:p>
      <w:pPr>
        <w:pStyle w:val="ListBullet"/>
      </w:pPr>
      <w:r>
        <w:t>**LTV/CAC Ratio:** 10:1</w:t>
      </w:r>
    </w:p>
    <w:p>
      <w:pPr>
        <w:pStyle w:val="Heading4"/>
      </w:pPr>
      <w:r>
        <w:t>Growth Metrics</w:t>
      </w:r>
    </w:p>
    <w:p>
      <w:pPr>
        <w:pStyle w:val="ListBullet"/>
      </w:pPr>
      <w:r>
        <w:t>**Year-over-Year Growth Rate:** 150-250% (Years 1-3)</w:t>
      </w:r>
    </w:p>
    <w:p>
      <w:pPr>
        <w:pStyle w:val="ListBullet"/>
      </w:pPr>
      <w:r>
        <w:t>**Monthly Recurring Revenue Growth:** 15-25% monthly</w:t>
      </w:r>
    </w:p>
    <w:p>
      <w:pPr>
        <w:pStyle w:val="ListBullet"/>
      </w:pPr>
      <w:r>
        <w:t>**User Growth Rate:** 200% annually (Years 1-2)</w:t>
      </w:r>
    </w:p>
    <w:p>
      <w:pPr>
        <w:pStyle w:val="ListBullet"/>
      </w:pPr>
      <w:r>
        <w:t>**Market Share:** 5% of addressable market by Year 5</w:t>
      </w:r>
    </w:p>
    <w:p>
      <w:pPr>
        <w:pStyle w:val="Heading3"/>
      </w:pPr>
      <w:r>
        <w:t>Funding Requirements</w:t>
      </w:r>
    </w:p>
    <w:p>
      <w:pPr>
        <w:pStyle w:val="Heading4"/>
      </w:pPr>
      <w:r>
        <w:t>Total Funding Needed: $2.5M (Seed Round)</w:t>
      </w:r>
    </w:p>
    <w:p>
      <w:r>
        <w:rPr>
          <w:b/>
        </w:rPr>
        <w:t>Use of Funds:</w:t>
      </w:r>
    </w:p>
    <w:p>
      <w:pPr>
        <w:pStyle w:val="ListBullet"/>
      </w:pPr>
      <w:r>
        <w:t>**Technology Development:** 40% ($1,000,000)</w:t>
      </w:r>
    </w:p>
    <w:p>
      <w:pPr>
        <w:pStyle w:val="ListBullet"/>
      </w:pPr>
      <w:r>
        <w:t>Platform development and optimization</w:t>
      </w:r>
    </w:p>
    <w:p>
      <w:pPr>
        <w:pStyle w:val="ListBullet"/>
      </w:pPr>
      <w:r>
        <w:t>Mobile app development</w:t>
      </w:r>
    </w:p>
    <w:p>
      <w:pPr>
        <w:pStyle w:val="ListBullet"/>
      </w:pPr>
      <w:r>
        <w:t>Security and infrastructure improvements</w:t>
      </w:r>
    </w:p>
    <w:p>
      <w:pPr>
        <w:pStyle w:val="ListBullet"/>
      </w:pPr>
      <w:r>
        <w:t>Third-party integrations</w:t>
      </w:r>
    </w:p>
    <w:p>
      <w:pPr>
        <w:pStyle w:val="ListBullet"/>
      </w:pPr>
      <w:r>
        <w:t>**Marketing &amp; Customer Acquisition:** 35% ($875,000)</w:t>
      </w:r>
    </w:p>
    <w:p>
      <w:pPr>
        <w:pStyle w:val="ListBullet"/>
      </w:pPr>
      <w:r>
        <w:t>Digital marketing campaigns</w:t>
      </w:r>
    </w:p>
    <w:p>
      <w:pPr>
        <w:pStyle w:val="ListBullet"/>
      </w:pPr>
      <w:r>
        <w:t>Sales team development</w:t>
      </w:r>
    </w:p>
    <w:p>
      <w:pPr>
        <w:pStyle w:val="ListBullet"/>
      </w:pPr>
      <w:r>
        <w:t>Brand building and PR</w:t>
      </w:r>
    </w:p>
    <w:p>
      <w:pPr>
        <w:pStyle w:val="ListBullet"/>
      </w:pPr>
      <w:r>
        <w:t>Partnership development</w:t>
      </w:r>
    </w:p>
    <w:p>
      <w:pPr>
        <w:pStyle w:val="ListBullet"/>
      </w:pPr>
      <w:r>
        <w:t>**Operations &amp; Team:** 20% ($500,000)</w:t>
      </w:r>
    </w:p>
    <w:p>
      <w:pPr>
        <w:pStyle w:val="ListBullet"/>
      </w:pPr>
      <w:r>
        <w:t>Key personnel hiring</w:t>
      </w:r>
    </w:p>
    <w:p>
      <w:pPr>
        <w:pStyle w:val="ListBullet"/>
      </w:pPr>
      <w:r>
        <w:t>Office setup and equipment</w:t>
      </w:r>
    </w:p>
    <w:p>
      <w:pPr>
        <w:pStyle w:val="ListBullet"/>
      </w:pPr>
      <w:r>
        <w:t>Legal and compliance</w:t>
      </w:r>
    </w:p>
    <w:p>
      <w:pPr>
        <w:pStyle w:val="ListBullet"/>
      </w:pPr>
      <w:r>
        <w:t>Customer support infrastructure</w:t>
      </w:r>
    </w:p>
    <w:p>
      <w:pPr>
        <w:pStyle w:val="ListBullet"/>
      </w:pPr>
      <w:r>
        <w:t>**Working Capital:** 5% ($125,000)</w:t>
      </w:r>
    </w:p>
    <w:p>
      <w:pPr>
        <w:pStyle w:val="ListBullet"/>
      </w:pPr>
      <w:r>
        <w:t>General operating expenses</w:t>
      </w:r>
    </w:p>
    <w:p>
      <w:pPr>
        <w:pStyle w:val="ListBullet"/>
      </w:pPr>
      <w:r>
        <w:t>Contingency reserves</w:t>
      </w:r>
    </w:p>
    <w:p>
      <w:pPr>
        <w:pStyle w:val="ListBullet"/>
      </w:pPr>
      <w:r>
        <w:t>Inventory and supplies</w:t>
      </w:r>
    </w:p>
    <w:p>
      <w:pPr>
        <w:pStyle w:val="Heading3"/>
      </w:pPr>
      <w:r>
        <w:t>Return on Investment</w:t>
      </w:r>
    </w:p>
    <w:p>
      <w:pPr>
        <w:pStyle w:val="Heading4"/>
      </w:pPr>
      <w:r>
        <w:t>Investor Returns (5-Year Projection)</w:t>
      </w:r>
    </w:p>
    <w:p>
      <w:pPr>
        <w:pStyle w:val="ListBullet"/>
      </w:pPr>
      <w:r>
        <w:t>**Initial Investment:** $2.5M (Seed Round)</w:t>
      </w:r>
    </w:p>
    <w:p>
      <w:pPr>
        <w:pStyle w:val="ListBullet"/>
      </w:pPr>
      <w:r>
        <w:t>**Company Valuation (Year 5):** $150M (5x revenue multiple)</w:t>
      </w:r>
    </w:p>
    <w:p>
      <w:pPr>
        <w:pStyle w:val="ListBullet"/>
      </w:pPr>
      <w:r>
        <w:t>**ROI:** 60x return over 5 years</w:t>
      </w:r>
    </w:p>
    <w:p>
      <w:pPr>
        <w:pStyle w:val="ListBullet"/>
      </w:pPr>
      <w:r>
        <w:t>**IRR:** 145% annually</w:t>
      </w:r>
    </w:p>
    <w:p>
      <w:pPr>
        <w:pStyle w:val="Heading4"/>
      </w:pPr>
      <w:r>
        <w:t>Path to Exit</w:t>
      </w:r>
    </w:p>
    <w:p>
      <w:pPr>
        <w:pStyle w:val="ListBullet"/>
      </w:pPr>
      <w:r>
        <w:t>**Strategic Acquisition:** Industry consolidation opportunity</w:t>
      </w:r>
    </w:p>
    <w:p>
      <w:pPr>
        <w:pStyle w:val="ListBullet"/>
      </w:pPr>
      <w:r>
        <w:t>**IPO Potential:** With sufficient scale and market position</w:t>
      </w:r>
    </w:p>
    <w:p>
      <w:pPr>
        <w:pStyle w:val="ListBullet"/>
      </w:pPr>
      <w:r>
        <w:t>**Management Buyout:** Alternative exit strategy</w:t>
      </w:r>
    </w:p>
    <w:p>
      <w:pPr>
        <w:pStyle w:val="Heading2"/>
      </w:pPr>
      <w:r>
        <w:t>Risk Assessment</w:t>
      </w:r>
    </w:p>
    <w:p>
      <w:pPr>
        <w:pStyle w:val="Heading3"/>
      </w:pPr>
      <w:r>
        <w:t>Market Risks</w:t>
      </w:r>
    </w:p>
    <w:p>
      <w:pPr>
        <w:pStyle w:val="Heading4"/>
      </w:pPr>
      <w:r>
        <w:t>1. Market Adoption Risk</w:t>
      </w:r>
    </w:p>
    <w:p>
      <w:r>
        <w:t>Risk Level: Medium</w:t>
      </w:r>
    </w:p>
    <w:p>
      <w:r>
        <w:t>Description: Slower than expected adoption by hosts and guests</w:t>
      </w:r>
    </w:p>
    <w:p>
      <w:r>
        <w:rPr>
          <w:b/>
        </w:rPr>
        <w:t>Mitigation Strategies:</w:t>
      </w:r>
    </w:p>
    <w:p>
      <w:pPr>
        <w:pStyle w:val="ListBullet"/>
      </w:pPr>
      <w:r>
        <w:t>Extensive market research and user testing</w:t>
      </w:r>
    </w:p>
    <w:p>
      <w:pPr>
        <w:pStyle w:val="ListBullet"/>
      </w:pPr>
      <w:r>
        <w:t>Pilot programs in select markets</w:t>
      </w:r>
    </w:p>
    <w:p>
      <w:pPr>
        <w:pStyle w:val="ListBullet"/>
      </w:pPr>
      <w:r>
        <w:t>Strong customer success and support programs</w:t>
      </w:r>
    </w:p>
    <w:p>
      <w:pPr>
        <w:pStyle w:val="ListBullet"/>
      </w:pPr>
      <w:r>
        <w:t>Continuous product iteration based on feedback</w:t>
      </w:r>
    </w:p>
    <w:p>
      <w:pPr>
        <w:pStyle w:val="Heading4"/>
      </w:pPr>
      <w:r>
        <w:t>2. Competition Risk</w:t>
      </w:r>
    </w:p>
    <w:p>
      <w:r>
        <w:t>Risk Level: Medium-High</w:t>
      </w:r>
    </w:p>
    <w:p>
      <w:r>
        <w:t>Description: Entry of well-funded competitors or expansion of existing players</w:t>
      </w:r>
    </w:p>
    <w:p>
      <w:r>
        <w:rPr>
          <w:b/>
        </w:rPr>
        <w:t>Mitigation Strategies:</w:t>
      </w:r>
    </w:p>
    <w:p>
      <w:pPr>
        <w:pStyle w:val="ListBullet"/>
      </w:pPr>
      <w:r>
        <w:t>Strong brand building and customer loyalty programs</w:t>
      </w:r>
    </w:p>
    <w:p>
      <w:pPr>
        <w:pStyle w:val="ListBullet"/>
      </w:pPr>
      <w:r>
        <w:t>Continuous innovation and feature development</w:t>
      </w:r>
    </w:p>
    <w:p>
      <w:pPr>
        <w:pStyle w:val="ListBullet"/>
      </w:pPr>
      <w:r>
        <w:t>Strategic partnerships and exclusive agreements</w:t>
      </w:r>
    </w:p>
    <w:p>
      <w:pPr>
        <w:pStyle w:val="ListBullet"/>
      </w:pPr>
      <w:r>
        <w:t>Focus on superior user experience and customer service</w:t>
      </w:r>
    </w:p>
    <w:p>
      <w:pPr>
        <w:pStyle w:val="Heading4"/>
      </w:pPr>
      <w:r>
        <w:t>3. Economic Downturn Risk</w:t>
      </w:r>
    </w:p>
    <w:p>
      <w:r>
        <w:t>Risk Level: Medium</w:t>
      </w:r>
    </w:p>
    <w:p>
      <w:r>
        <w:t>Description: Reduced spending on non-essential services during economic stress</w:t>
      </w:r>
    </w:p>
    <w:p>
      <w:r>
        <w:rPr>
          <w:b/>
        </w:rPr>
        <w:t>Mitigation Strategies:</w:t>
      </w:r>
    </w:p>
    <w:p>
      <w:pPr>
        <w:pStyle w:val="ListBullet"/>
      </w:pPr>
      <w:r>
        <w:t>Diversified revenue streams</w:t>
      </w:r>
    </w:p>
    <w:p>
      <w:pPr>
        <w:pStyle w:val="ListBullet"/>
      </w:pPr>
      <w:r>
        <w:t>Flexible pricing models and discounting capabilities</w:t>
      </w:r>
    </w:p>
    <w:p>
      <w:pPr>
        <w:pStyle w:val="ListBullet"/>
      </w:pPr>
      <w:r>
        <w:t>Focus on cost-effective solutions for businesses</w:t>
      </w:r>
    </w:p>
    <w:p>
      <w:pPr>
        <w:pStyle w:val="ListBullet"/>
      </w:pPr>
      <w:r>
        <w:t>International expansion for market diversification</w:t>
      </w:r>
    </w:p>
    <w:p>
      <w:pPr>
        <w:pStyle w:val="Heading3"/>
      </w:pPr>
      <w:r>
        <w:t>Technology Risks</w:t>
      </w:r>
    </w:p>
    <w:p>
      <w:pPr>
        <w:pStyle w:val="Heading4"/>
      </w:pPr>
      <w:r>
        <w:t>1. Security Breach Risk</w:t>
      </w:r>
    </w:p>
    <w:p>
      <w:r>
        <w:t>Risk Level: High</w:t>
      </w:r>
    </w:p>
    <w:p>
      <w:r>
        <w:t>Description: Data breach or security incident affecting user trust</w:t>
      </w:r>
    </w:p>
    <w:p>
      <w:r>
        <w:rPr>
          <w:b/>
        </w:rPr>
        <w:t>Mitigation Strategies:</w:t>
      </w:r>
    </w:p>
    <w:p>
      <w:pPr>
        <w:pStyle w:val="ListBullet"/>
      </w:pPr>
      <w:r>
        <w:t>Comprehensive security audits and penetration testing</w:t>
      </w:r>
    </w:p>
    <w:p>
      <w:pPr>
        <w:pStyle w:val="ListBullet"/>
      </w:pPr>
      <w:r>
        <w:t>Implementation of industry-standard security protocols</w:t>
      </w:r>
    </w:p>
    <w:p>
      <w:pPr>
        <w:pStyle w:val="ListBullet"/>
      </w:pPr>
      <w:r>
        <w:t>Regular security training for development team</w:t>
      </w:r>
    </w:p>
    <w:p>
      <w:pPr>
        <w:pStyle w:val="ListBullet"/>
      </w:pPr>
      <w:r>
        <w:t>Cyber insurance coverage</w:t>
      </w:r>
    </w:p>
    <w:p>
      <w:pPr>
        <w:pStyle w:val="ListBullet"/>
      </w:pPr>
      <w:r>
        <w:t>Incident response plan and communication strategy</w:t>
      </w:r>
    </w:p>
    <w:p>
      <w:pPr>
        <w:pStyle w:val="Heading4"/>
      </w:pPr>
      <w:r>
        <w:t>2. Platform Scalability Risk</w:t>
      </w:r>
    </w:p>
    <w:p>
      <w:r>
        <w:t>Risk Level: Medium</w:t>
      </w:r>
    </w:p>
    <w:p>
      <w:r>
        <w:t>Description: Technical limitations preventing platform growth</w:t>
      </w:r>
    </w:p>
    <w:p>
      <w:r>
        <w:rPr>
          <w:b/>
        </w:rPr>
        <w:t>Mitigation Strategies:</w:t>
      </w:r>
    </w:p>
    <w:p>
      <w:pPr>
        <w:pStyle w:val="ListBullet"/>
      </w:pPr>
      <w:r>
        <w:t>Scalable architecture design from inception</w:t>
      </w:r>
    </w:p>
    <w:p>
      <w:pPr>
        <w:pStyle w:val="ListBullet"/>
      </w:pPr>
      <w:r>
        <w:t>Regular performance testing and optimization</w:t>
      </w:r>
    </w:p>
    <w:p>
      <w:pPr>
        <w:pStyle w:val="ListBullet"/>
      </w:pPr>
      <w:r>
        <w:t>Cloud infrastructure with auto-scaling capabilities</w:t>
      </w:r>
    </w:p>
    <w:p>
      <w:pPr>
        <w:pStyle w:val="ListBullet"/>
      </w:pPr>
      <w:r>
        <w:t>Experienced technical team with scaling experience</w:t>
      </w:r>
    </w:p>
    <w:p>
      <w:pPr>
        <w:pStyle w:val="Heading4"/>
      </w:pPr>
      <w:r>
        <w:t>3. Third-Party Integration Risk</w:t>
      </w:r>
    </w:p>
    <w:p>
      <w:r>
        <w:t>Risk Level: Low-Medium</w:t>
      </w:r>
    </w:p>
    <w:p>
      <w:r>
        <w:t>Description: Dependency on external services (Stripe, Google Maps, etc.)</w:t>
      </w:r>
    </w:p>
    <w:p>
      <w:r>
        <w:rPr>
          <w:b/>
        </w:rPr>
        <w:t>Mitigation Strategies:</w:t>
      </w:r>
    </w:p>
    <w:p>
      <w:pPr>
        <w:pStyle w:val="ListBullet"/>
      </w:pPr>
      <w:r>
        <w:t>Multiple backup payment processors</w:t>
      </w:r>
    </w:p>
    <w:p>
      <w:pPr>
        <w:pStyle w:val="ListBullet"/>
      </w:pPr>
      <w:r>
        <w:t>API rate limiting and fallback systems</w:t>
      </w:r>
    </w:p>
    <w:p>
      <w:pPr>
        <w:pStyle w:val="ListBullet"/>
      </w:pPr>
      <w:r>
        <w:t>Service level agreements with critical vendors</w:t>
      </w:r>
    </w:p>
    <w:p>
      <w:pPr>
        <w:pStyle w:val="ListBullet"/>
      </w:pPr>
      <w:r>
        <w:t>Internal development of core functionalities</w:t>
      </w:r>
    </w:p>
    <w:p>
      <w:pPr>
        <w:pStyle w:val="Heading3"/>
      </w:pPr>
      <w:r>
        <w:t>Operational Risks</w:t>
      </w:r>
    </w:p>
    <w:p>
      <w:pPr>
        <w:pStyle w:val="Heading4"/>
      </w:pPr>
      <w:r>
        <w:t>1. Regulatory Risk</w:t>
      </w:r>
    </w:p>
    <w:p>
      <w:r>
        <w:t>Risk Level: Medium</w:t>
      </w:r>
    </w:p>
    <w:p>
      <w:r>
        <w:t>Description: Changes in local regulations affecting space sharing or business operations</w:t>
      </w:r>
    </w:p>
    <w:p>
      <w:r>
        <w:rPr>
          <w:b/>
        </w:rPr>
        <w:t>Mitigation Strategies:</w:t>
      </w:r>
    </w:p>
    <w:p>
      <w:pPr>
        <w:pStyle w:val="ListBullet"/>
      </w:pPr>
      <w:r>
        <w:t>Proactive monitoring of regulatory developments</w:t>
      </w:r>
    </w:p>
    <w:p>
      <w:pPr>
        <w:pStyle w:val="ListBullet"/>
      </w:pPr>
      <w:r>
        <w:t>Legal counsel specializing in sharing economy</w:t>
      </w:r>
    </w:p>
    <w:p>
      <w:pPr>
        <w:pStyle w:val="ListBullet"/>
      </w:pPr>
      <w:r>
        <w:t>Compliance programs and documentation</w:t>
      </w:r>
    </w:p>
    <w:p>
      <w:pPr>
        <w:pStyle w:val="ListBullet"/>
      </w:pPr>
      <w:r>
        <w:t>Geographic diversification to reduce local regulatory impact</w:t>
      </w:r>
    </w:p>
    <w:p>
      <w:pPr>
        <w:pStyle w:val="Heading4"/>
      </w:pPr>
      <w:r>
        <w:t>2. Quality Control Risk</w:t>
      </w:r>
    </w:p>
    <w:p>
      <w:r>
        <w:t>Risk Level: Medium</w:t>
      </w:r>
    </w:p>
    <w:p>
      <w:r>
        <w:t>Description: Poor experiences affecting platform reputation</w:t>
      </w:r>
    </w:p>
    <w:p>
      <w:r>
        <w:rPr>
          <w:b/>
        </w:rPr>
        <w:t>Mitigation Strategies:</w:t>
      </w:r>
    </w:p>
    <w:p>
      <w:pPr>
        <w:pStyle w:val="ListBullet"/>
      </w:pPr>
      <w:r>
        <w:t>Comprehensive verification and vetting processes</w:t>
      </w:r>
    </w:p>
    <w:p>
      <w:pPr>
        <w:pStyle w:val="ListBullet"/>
      </w:pPr>
      <w:r>
        <w:t>Review and rating systems with quality thresholds</w:t>
      </w:r>
    </w:p>
    <w:p>
      <w:pPr>
        <w:pStyle w:val="ListBullet"/>
      </w:pPr>
      <w:r>
        <w:t>Customer service and dispute resolution programs</w:t>
      </w:r>
    </w:p>
    <w:p>
      <w:pPr>
        <w:pStyle w:val="ListBullet"/>
      </w:pPr>
      <w:r>
        <w:t>Insurance coverage for damages and incidents</w:t>
      </w:r>
    </w:p>
    <w:p>
      <w:pPr>
        <w:pStyle w:val="Heading4"/>
      </w:pPr>
      <w:r>
        <w:t>3. Key Personnel Risk</w:t>
      </w:r>
    </w:p>
    <w:p>
      <w:r>
        <w:t>Risk Level: Medium</w:t>
      </w:r>
    </w:p>
    <w:p>
      <w:r>
        <w:t>Description: Loss of critical team members or founders</w:t>
      </w:r>
    </w:p>
    <w:p>
      <w:r>
        <w:rPr>
          <w:b/>
        </w:rPr>
        <w:t>Mitigation Strategies:</w:t>
      </w:r>
    </w:p>
    <w:p>
      <w:pPr>
        <w:pStyle w:val="ListBullet"/>
      </w:pPr>
      <w:r>
        <w:t>Competitive compensation and equity packages</w:t>
      </w:r>
    </w:p>
    <w:p>
      <w:pPr>
        <w:pStyle w:val="ListBullet"/>
      </w:pPr>
      <w:r>
        <w:t>Succession planning for key positions</w:t>
      </w:r>
    </w:p>
    <w:p>
      <w:pPr>
        <w:pStyle w:val="ListBullet"/>
      </w:pPr>
      <w:r>
        <w:t>Documentation of critical processes and knowledge</w:t>
      </w:r>
    </w:p>
    <w:p>
      <w:pPr>
        <w:pStyle w:val="ListBullet"/>
      </w:pPr>
      <w:r>
        <w:t>Strong company culture and mission alignment</w:t>
      </w:r>
    </w:p>
    <w:p>
      <w:pPr>
        <w:pStyle w:val="Heading3"/>
      </w:pPr>
      <w:r>
        <w:t>Financial Risks</w:t>
      </w:r>
    </w:p>
    <w:p>
      <w:pPr>
        <w:pStyle w:val="Heading4"/>
      </w:pPr>
      <w:r>
        <w:t>1. Funding Risk</w:t>
      </w:r>
    </w:p>
    <w:p>
      <w:r>
        <w:t>Risk Level: Medium</w:t>
      </w:r>
    </w:p>
    <w:p>
      <w:r>
        <w:t>Description: Inability to raise sufficient capital for growth</w:t>
      </w:r>
    </w:p>
    <w:p>
      <w:r>
        <w:rPr>
          <w:b/>
        </w:rPr>
        <w:t>Mitigation Strategies:</w:t>
      </w:r>
    </w:p>
    <w:p>
      <w:pPr>
        <w:pStyle w:val="ListBullet"/>
      </w:pPr>
      <w:r>
        <w:t>Conservative financial planning and multiple scenarios</w:t>
      </w:r>
    </w:p>
    <w:p>
      <w:pPr>
        <w:pStyle w:val="ListBullet"/>
      </w:pPr>
      <w:r>
        <w:t>Diverse investor network and multiple funding sources</w:t>
      </w:r>
    </w:p>
    <w:p>
      <w:pPr>
        <w:pStyle w:val="ListBullet"/>
      </w:pPr>
      <w:r>
        <w:t>Focus on path to profitability and cash flow positive operations</w:t>
      </w:r>
    </w:p>
    <w:p>
      <w:pPr>
        <w:pStyle w:val="ListBullet"/>
      </w:pPr>
      <w:r>
        <w:t>Strategic partnerships with potential investment opportunities</w:t>
      </w:r>
    </w:p>
    <w:p>
      <w:pPr>
        <w:pStyle w:val="Heading4"/>
      </w:pPr>
      <w:r>
        <w:t>2. Unit Economics Risk</w:t>
      </w:r>
    </w:p>
    <w:p>
      <w:r>
        <w:t>Risk Level: Low-Medium</w:t>
      </w:r>
    </w:p>
    <w:p>
      <w:r>
        <w:t>Description: Customer acquisition costs exceeding lifetime value</w:t>
      </w:r>
    </w:p>
    <w:p>
      <w:r>
        <w:rPr>
          <w:b/>
        </w:rPr>
        <w:t>Mitigation Strategies:</w:t>
      </w:r>
    </w:p>
    <w:p>
      <w:pPr>
        <w:pStyle w:val="ListBullet"/>
      </w:pPr>
      <w:r>
        <w:t>Continuous monitoring and optimization of CAC and LTV</w:t>
      </w:r>
    </w:p>
    <w:p>
      <w:pPr>
        <w:pStyle w:val="ListBullet"/>
      </w:pPr>
      <w:r>
        <w:t>Diversified marketing channels and cost optimization</w:t>
      </w:r>
    </w:p>
    <w:p>
      <w:pPr>
        <w:pStyle w:val="ListBullet"/>
      </w:pPr>
      <w:r>
        <w:t>Focus on customer retention and repeat usage</w:t>
      </w:r>
    </w:p>
    <w:p>
      <w:pPr>
        <w:pStyle w:val="ListBullet"/>
      </w:pPr>
      <w:r>
        <w:t>Premium features and subscription models for higher LTV</w:t>
      </w:r>
    </w:p>
    <w:p>
      <w:pPr>
        <w:pStyle w:val="Heading3"/>
      </w:pPr>
      <w:r>
        <w:t>Risk Monitoring &amp; Management</w:t>
      </w:r>
    </w:p>
    <w:p>
      <w:pPr>
        <w:pStyle w:val="Heading4"/>
      </w:pPr>
      <w:r>
        <w:t>Risk Assessment Framework</w:t>
      </w:r>
    </w:p>
    <w:p>
      <w:pPr>
        <w:pStyle w:val="ListBullet"/>
      </w:pPr>
      <w:r>
        <w:t>**Monthly Risk Reviews:** Executive team assessment of key risks</w:t>
      </w:r>
    </w:p>
    <w:p>
      <w:pPr>
        <w:pStyle w:val="ListBullet"/>
      </w:pPr>
      <w:r>
        <w:t>**Quarterly Board Updates:** Formal risk reporting to board of directors</w:t>
      </w:r>
    </w:p>
    <w:p>
      <w:pPr>
        <w:pStyle w:val="ListBullet"/>
      </w:pPr>
      <w:r>
        <w:t>**Annual Risk Audit:** Comprehensive third-party risk assessment</w:t>
      </w:r>
    </w:p>
    <w:p>
      <w:pPr>
        <w:pStyle w:val="ListBullet"/>
      </w:pPr>
      <w:r>
        <w:t>**Continuous Monitoring:** Key risk indicators and early warning systems</w:t>
      </w:r>
    </w:p>
    <w:p>
      <w:pPr>
        <w:pStyle w:val="Heading4"/>
      </w:pPr>
      <w:r>
        <w:t>Contingency Planning</w:t>
      </w:r>
    </w:p>
    <w:p>
      <w:pPr>
        <w:pStyle w:val="ListBullet"/>
      </w:pPr>
      <w:r>
        <w:t>**Business Continuity Plan:** Operational procedures for various scenarios</w:t>
      </w:r>
    </w:p>
    <w:p>
      <w:pPr>
        <w:pStyle w:val="ListBullet"/>
      </w:pPr>
      <w:r>
        <w:t>**Crisis Communication Plan:** Internal and external communication protocols</w:t>
      </w:r>
    </w:p>
    <w:p>
      <w:pPr>
        <w:pStyle w:val="ListBullet"/>
      </w:pPr>
      <w:r>
        <w:t>**Financial Reserves:** Minimum cash reserves for operational continuity</w:t>
      </w:r>
    </w:p>
    <w:p>
      <w:pPr>
        <w:pStyle w:val="ListBullet"/>
      </w:pPr>
      <w:r>
        <w:t>**Insurance Coverage:** Comprehensive business insurance portfolio</w:t>
      </w:r>
    </w:p>
    <w:p>
      <w:pPr>
        <w:pStyle w:val="Heading2"/>
      </w:pPr>
      <w:r>
        <w:t>Implementation Roadmap</w:t>
      </w:r>
    </w:p>
    <w:p>
      <w:pPr>
        <w:pStyle w:val="Heading3"/>
      </w:pPr>
      <w:r>
        <w:t>Phase 1: Foundation (Months 1-6)</w:t>
      </w:r>
    </w:p>
    <w:p>
      <w:pPr>
        <w:pStyle w:val="Heading4"/>
      </w:pPr>
      <w:r>
        <w:t>Technical Development</w:t>
      </w:r>
    </w:p>
    <w:p>
      <w:r>
        <w:rPr>
          <w:b/>
        </w:rPr>
        <w:t>Month 1-2: Core Platform Development</w:t>
      </w:r>
    </w:p>
    <w:p>
      <w:pPr>
        <w:pStyle w:val="ListBullet"/>
      </w:pPr>
      <w:r>
        <w:t>User authentication and profile management</w:t>
      </w:r>
    </w:p>
    <w:p>
      <w:pPr>
        <w:pStyle w:val="ListBullet"/>
      </w:pPr>
      <w:r>
        <w:t>Basic listing creation and management</w:t>
      </w:r>
    </w:p>
    <w:p>
      <w:pPr>
        <w:pStyle w:val="ListBullet"/>
      </w:pPr>
      <w:r>
        <w:t>Search and filtering functionality</w:t>
      </w:r>
    </w:p>
    <w:p>
      <w:pPr>
        <w:pStyle w:val="ListBullet"/>
      </w:pPr>
      <w:r>
        <w:t>Payment integration (Stripe)</w:t>
      </w:r>
    </w:p>
    <w:p>
      <w:pPr>
        <w:pStyle w:val="ListBullet"/>
      </w:pPr>
      <w:r>
        <w:t>Database schema and API development</w:t>
      </w:r>
    </w:p>
    <w:p>
      <w:r>
        <w:rPr>
          <w:b/>
        </w:rPr>
        <w:t>Month 3-4: Booking System</w:t>
      </w:r>
    </w:p>
    <w:p>
      <w:pPr>
        <w:pStyle w:val="ListBullet"/>
      </w:pPr>
      <w:r>
        <w:t>Calendar integration and availability management</w:t>
      </w:r>
    </w:p>
    <w:p>
      <w:pPr>
        <w:pStyle w:val="ListBullet"/>
      </w:pPr>
      <w:r>
        <w:t>Booking request and confirmation workflow</w:t>
      </w:r>
    </w:p>
    <w:p>
      <w:pPr>
        <w:pStyle w:val="ListBullet"/>
      </w:pPr>
      <w:r>
        <w:t>Communication system between hosts and guests</w:t>
      </w:r>
    </w:p>
    <w:p>
      <w:pPr>
        <w:pStyle w:val="ListBullet"/>
      </w:pPr>
      <w:r>
        <w:t>Review and rating system</w:t>
      </w:r>
    </w:p>
    <w:p>
      <w:pPr>
        <w:pStyle w:val="ListBullet"/>
      </w:pPr>
      <w:r>
        <w:t>Mobile-responsive design optimization</w:t>
      </w:r>
    </w:p>
    <w:p>
      <w:r>
        <w:rPr>
          <w:b/>
        </w:rPr>
        <w:t>Month 5-6: Testing &amp; Launch Preparation</w:t>
      </w:r>
    </w:p>
    <w:p>
      <w:pPr>
        <w:pStyle w:val="ListBullet"/>
      </w:pPr>
      <w:r>
        <w:t>Comprehensive testing (unit, integration, user acceptance)</w:t>
      </w:r>
    </w:p>
    <w:p>
      <w:pPr>
        <w:pStyle w:val="ListBullet"/>
      </w:pPr>
      <w:r>
        <w:t>Security audit and penetration testing</w:t>
      </w:r>
    </w:p>
    <w:p>
      <w:pPr>
        <w:pStyle w:val="ListBullet"/>
      </w:pPr>
      <w:r>
        <w:t>Performance optimization and load testing</w:t>
      </w:r>
    </w:p>
    <w:p>
      <w:pPr>
        <w:pStyle w:val="ListBullet"/>
      </w:pPr>
      <w:r>
        <w:t>Beta user recruitment and testing</w:t>
      </w:r>
    </w:p>
    <w:p>
      <w:pPr>
        <w:pStyle w:val="ListBullet"/>
      </w:pPr>
      <w:r>
        <w:t>Launch preparation and documentation</w:t>
      </w:r>
    </w:p>
    <w:p>
      <w:pPr>
        <w:pStyle w:val="Heading4"/>
      </w:pPr>
      <w:r>
        <w:t>Business Development</w:t>
      </w:r>
    </w:p>
    <w:p>
      <w:r>
        <w:rPr>
          <w:b/>
        </w:rPr>
        <w:t>Month 1-3: Market Research &amp; Validation</w:t>
      </w:r>
    </w:p>
    <w:p>
      <w:pPr>
        <w:pStyle w:val="ListBullet"/>
      </w:pPr>
      <w:r>
        <w:t>Target market analysis and user interviews</w:t>
      </w:r>
    </w:p>
    <w:p>
      <w:pPr>
        <w:pStyle w:val="ListBullet"/>
      </w:pPr>
      <w:r>
        <w:t>Competitive analysis and positioning</w:t>
      </w:r>
    </w:p>
    <w:p>
      <w:pPr>
        <w:pStyle w:val="ListBullet"/>
      </w:pPr>
      <w:r>
        <w:t>Business model validation and pricing strategy</w:t>
      </w:r>
    </w:p>
    <w:p>
      <w:pPr>
        <w:pStyle w:val="ListBullet"/>
      </w:pPr>
      <w:r>
        <w:t>Legal structure setup and compliance research</w:t>
      </w:r>
    </w:p>
    <w:p>
      <w:pPr>
        <w:pStyle w:val="ListBullet"/>
      </w:pPr>
      <w:r>
        <w:t>Initial team hiring (CTO, Lead Developer, Designer)</w:t>
      </w:r>
    </w:p>
    <w:p>
      <w:r>
        <w:rPr>
          <w:b/>
        </w:rPr>
        <w:t>Month 4-6: Go-to-Market Preparation</w:t>
      </w:r>
    </w:p>
    <w:p>
      <w:pPr>
        <w:pStyle w:val="ListBullet"/>
      </w:pPr>
      <w:r>
        <w:t>Marketing strategy development and content creation</w:t>
      </w:r>
    </w:p>
    <w:p>
      <w:pPr>
        <w:pStyle w:val="ListBullet"/>
      </w:pPr>
      <w:r>
        <w:t>Partnership outreach and agreement negotiations</w:t>
      </w:r>
    </w:p>
    <w:p>
      <w:pPr>
        <w:pStyle w:val="ListBullet"/>
      </w:pPr>
      <w:r>
        <w:t>Sales process development and training materials</w:t>
      </w:r>
    </w:p>
    <w:p>
      <w:pPr>
        <w:pStyle w:val="ListBullet"/>
      </w:pPr>
      <w:r>
        <w:t>Customer support system setup</w:t>
      </w:r>
    </w:p>
    <w:p>
      <w:pPr>
        <w:pStyle w:val="ListBullet"/>
      </w:pPr>
      <w:r>
        <w:t>Brand development and marketing asset creation</w:t>
      </w:r>
    </w:p>
    <w:p>
      <w:pPr>
        <w:pStyle w:val="Heading3"/>
      </w:pPr>
      <w:r>
        <w:t>Phase 2: Market Entry (Months 7-12)</w:t>
      </w:r>
    </w:p>
    <w:p>
      <w:pPr>
        <w:pStyle w:val="Heading4"/>
      </w:pPr>
      <w:r>
        <w:t>Product Launch</w:t>
      </w:r>
    </w:p>
    <w:p>
      <w:r>
        <w:rPr>
          <w:b/>
        </w:rPr>
        <w:t>Month 7-8: Soft Launch</w:t>
      </w:r>
    </w:p>
    <w:p>
      <w:pPr>
        <w:pStyle w:val="ListBullet"/>
      </w:pPr>
      <w:r>
        <w:t>Limited release in primary market (Los Angeles)</w:t>
      </w:r>
    </w:p>
    <w:p>
      <w:pPr>
        <w:pStyle w:val="ListBullet"/>
      </w:pPr>
      <w:r>
        <w:t>Beta user onboarding and feedback collection</w:t>
      </w:r>
    </w:p>
    <w:p>
      <w:pPr>
        <w:pStyle w:val="ListBullet"/>
      </w:pPr>
      <w:r>
        <w:t>Bug fixes and feature refinements</w:t>
      </w:r>
    </w:p>
    <w:p>
      <w:pPr>
        <w:pStyle w:val="ListBullet"/>
      </w:pPr>
      <w:r>
        <w:t>Customer support process optimization</w:t>
      </w:r>
    </w:p>
    <w:p>
      <w:pPr>
        <w:pStyle w:val="ListBullet"/>
      </w:pPr>
      <w:r>
        <w:t>Initial host and guest acquisition</w:t>
      </w:r>
    </w:p>
    <w:p>
      <w:r>
        <w:rPr>
          <w:b/>
        </w:rPr>
        <w:t>Month 9-10: Full Market Launch</w:t>
      </w:r>
    </w:p>
    <w:p>
      <w:pPr>
        <w:pStyle w:val="ListBullet"/>
      </w:pPr>
      <w:r>
        <w:t>Public launch with marketing campaign</w:t>
      </w:r>
    </w:p>
    <w:p>
      <w:pPr>
        <w:pStyle w:val="ListBullet"/>
      </w:pPr>
      <w:r>
        <w:t>Press release and media outreach</w:t>
      </w:r>
    </w:p>
    <w:p>
      <w:pPr>
        <w:pStyle w:val="ListBullet"/>
      </w:pPr>
      <w:r>
        <w:t>Influencer partnerships and user-generated content</w:t>
      </w:r>
    </w:p>
    <w:p>
      <w:pPr>
        <w:pStyle w:val="ListBullet"/>
      </w:pPr>
      <w:r>
        <w:t>Referral program implementation</w:t>
      </w:r>
    </w:p>
    <w:p>
      <w:pPr>
        <w:pStyle w:val="ListBullet"/>
      </w:pPr>
      <w:r>
        <w:t>Performance monitoring and optimization</w:t>
      </w:r>
    </w:p>
    <w:p>
      <w:r>
        <w:rPr>
          <w:b/>
        </w:rPr>
        <w:t>Month 11-12: Expansion Preparation</w:t>
      </w:r>
    </w:p>
    <w:p>
      <w:pPr>
        <w:pStyle w:val="ListBullet"/>
      </w:pPr>
      <w:r>
        <w:t>Second market launch (Atlanta)</w:t>
      </w:r>
    </w:p>
    <w:p>
      <w:pPr>
        <w:pStyle w:val="ListBullet"/>
      </w:pPr>
      <w:r>
        <w:t>Feature enhancements based on user feedback</w:t>
      </w:r>
    </w:p>
    <w:p>
      <w:pPr>
        <w:pStyle w:val="ListBullet"/>
      </w:pPr>
      <w:r>
        <w:t>Team expansion (sales, marketing, customer success)</w:t>
      </w:r>
    </w:p>
    <w:p>
      <w:pPr>
        <w:pStyle w:val="ListBullet"/>
      </w:pPr>
      <w:r>
        <w:t>Partnership program development</w:t>
      </w:r>
    </w:p>
    <w:p>
      <w:pPr>
        <w:pStyle w:val="ListBullet"/>
      </w:pPr>
      <w:r>
        <w:t>Financial metrics tracking and optimization</w:t>
      </w:r>
    </w:p>
    <w:p>
      <w:pPr>
        <w:pStyle w:val="Heading4"/>
      </w:pPr>
      <w:r>
        <w:t>Key Milestones</w:t>
      </w:r>
    </w:p>
    <w:p>
      <w:pPr>
        <w:pStyle w:val="ListBullet"/>
      </w:pPr>
      <w:r>
        <w:t>**Month 7:** 100 active hosts, 500 registered guests</w:t>
      </w:r>
    </w:p>
    <w:p>
      <w:pPr>
        <w:pStyle w:val="ListBullet"/>
      </w:pPr>
      <w:r>
        <w:t>**Month 9:** 500 active hosts, 2,000 registered guests</w:t>
      </w:r>
    </w:p>
    <w:p>
      <w:pPr>
        <w:pStyle w:val="ListBullet"/>
      </w:pPr>
      <w:r>
        <w:t>**Month 12:** 1,000 active hosts, 5,000 registered guests</w:t>
      </w:r>
    </w:p>
    <w:p>
      <w:pPr>
        <w:pStyle w:val="ListBullet"/>
      </w:pPr>
      <w:r>
        <w:t>**Month 12:** $100K monthly gross transaction volume</w:t>
      </w:r>
    </w:p>
    <w:p>
      <w:pPr>
        <w:pStyle w:val="Heading3"/>
      </w:pPr>
      <w:r>
        <w:t>Phase 3: Growth &amp; Scaling (Months 13-24)</w:t>
      </w:r>
    </w:p>
    <w:p>
      <w:pPr>
        <w:pStyle w:val="Heading4"/>
      </w:pPr>
      <w:r>
        <w:t>Geographic Expansion</w:t>
      </w:r>
    </w:p>
    <w:p>
      <w:r>
        <w:rPr>
          <w:b/>
        </w:rPr>
        <w:t>Month 13-15: Multi-Market Operations</w:t>
      </w:r>
    </w:p>
    <w:p>
      <w:pPr>
        <w:pStyle w:val="ListBullet"/>
      </w:pPr>
      <w:r>
        <w:t>Launch in Austin, TX (third market)</w:t>
      </w:r>
    </w:p>
    <w:p>
      <w:pPr>
        <w:pStyle w:val="ListBullet"/>
      </w:pPr>
      <w:r>
        <w:t>Market-specific customization and localization</w:t>
      </w:r>
    </w:p>
    <w:p>
      <w:pPr>
        <w:pStyle w:val="ListBullet"/>
      </w:pPr>
      <w:r>
        <w:t>Regional sales team development</w:t>
      </w:r>
    </w:p>
    <w:p>
      <w:pPr>
        <w:pStyle w:val="ListBullet"/>
      </w:pPr>
      <w:r>
        <w:t>Partnership expansion in new markets</w:t>
      </w:r>
    </w:p>
    <w:p>
      <w:pPr>
        <w:pStyle w:val="ListBullet"/>
      </w:pPr>
      <w:r>
        <w:t>Performance comparison and optimization</w:t>
      </w:r>
    </w:p>
    <w:p>
      <w:r>
        <w:rPr>
          <w:b/>
        </w:rPr>
        <w:t>Month 16-18: Accelerated Expansion</w:t>
      </w:r>
    </w:p>
    <w:p>
      <w:pPr>
        <w:pStyle w:val="ListBullet"/>
      </w:pPr>
      <w:r>
        <w:t>Launch in 2 additional markets (Chicago, Denver)</w:t>
      </w:r>
    </w:p>
    <w:p>
      <w:pPr>
        <w:pStyle w:val="ListBullet"/>
      </w:pPr>
      <w:r>
        <w:t>Marketing automation and scale optimization</w:t>
      </w:r>
    </w:p>
    <w:p>
      <w:pPr>
        <w:pStyle w:val="ListBullet"/>
      </w:pPr>
      <w:r>
        <w:t>Advanced analytics and reporting systems</w:t>
      </w:r>
    </w:p>
    <w:p>
      <w:pPr>
        <w:pStyle w:val="ListBullet"/>
      </w:pPr>
      <w:r>
        <w:t>Mobile app development and launch</w:t>
      </w:r>
    </w:p>
    <w:p>
      <w:pPr>
        <w:pStyle w:val="ListBullet"/>
      </w:pPr>
      <w:r>
        <w:t>International market research and planning</w:t>
      </w:r>
    </w:p>
    <w:p>
      <w:r>
        <w:rPr>
          <w:b/>
        </w:rPr>
        <w:t>Month 19-24: National Presence</w:t>
      </w:r>
    </w:p>
    <w:p>
      <w:pPr>
        <w:pStyle w:val="ListBullet"/>
      </w:pPr>
      <w:r>
        <w:t>Expansion to 10+ major metropolitan areas</w:t>
      </w:r>
    </w:p>
    <w:p>
      <w:pPr>
        <w:pStyle w:val="ListBullet"/>
      </w:pPr>
      <w:r>
        <w:t>Advanced features (AI recommendations, virtual tours)</w:t>
      </w:r>
    </w:p>
    <w:p>
      <w:pPr>
        <w:pStyle w:val="ListBullet"/>
      </w:pPr>
      <w:r>
        <w:t>Corporate partnerships and enterprise features</w:t>
      </w:r>
    </w:p>
    <w:p>
      <w:pPr>
        <w:pStyle w:val="ListBullet"/>
      </w:pPr>
      <w:r>
        <w:t>Series A funding round preparation</w:t>
      </w:r>
    </w:p>
    <w:p>
      <w:pPr>
        <w:pStyle w:val="ListBullet"/>
      </w:pPr>
      <w:r>
        <w:t>Team scaling and organizational development</w:t>
      </w:r>
    </w:p>
    <w:p>
      <w:pPr>
        <w:pStyle w:val="Heading4"/>
      </w:pPr>
      <w:r>
        <w:t>Technology Enhancement</w:t>
      </w:r>
    </w:p>
    <w:p>
      <w:r>
        <w:rPr>
          <w:b/>
        </w:rPr>
        <w:t>Month 13-15: Platform Optimization</w:t>
      </w:r>
    </w:p>
    <w:p>
      <w:pPr>
        <w:pStyle w:val="ListBullet"/>
      </w:pPr>
      <w:r>
        <w:t>Performance improvements and scalability enhancements</w:t>
      </w:r>
    </w:p>
    <w:p>
      <w:pPr>
        <w:pStyle w:val="ListBullet"/>
      </w:pPr>
      <w:r>
        <w:t>Advanced search and recommendation features</w:t>
      </w:r>
    </w:p>
    <w:p>
      <w:pPr>
        <w:pStyle w:val="ListBullet"/>
      </w:pPr>
      <w:r>
        <w:t>Mobile app development (iOS and Android)</w:t>
      </w:r>
    </w:p>
    <w:p>
      <w:pPr>
        <w:pStyle w:val="ListBullet"/>
      </w:pPr>
      <w:r>
        <w:t>API development for third-party integrations</w:t>
      </w:r>
    </w:p>
    <w:p>
      <w:pPr>
        <w:pStyle w:val="ListBullet"/>
      </w:pPr>
      <w:r>
        <w:t>Analytics dashboard for hosts and administrators</w:t>
      </w:r>
    </w:p>
    <w:p>
      <w:r>
        <w:rPr>
          <w:b/>
        </w:rPr>
        <w:t>Month 16-24: Advanced Features</w:t>
      </w:r>
    </w:p>
    <w:p>
      <w:pPr>
        <w:pStyle w:val="ListBullet"/>
      </w:pPr>
      <w:r>
        <w:t>AI-powered matching and recommendations</w:t>
      </w:r>
    </w:p>
    <w:p>
      <w:pPr>
        <w:pStyle w:val="ListBullet"/>
      </w:pPr>
      <w:r>
        <w:t>Virtual tour integration and 360° photos</w:t>
      </w:r>
    </w:p>
    <w:p>
      <w:pPr>
        <w:pStyle w:val="ListBullet"/>
      </w:pPr>
      <w:r>
        <w:t>Calendar synchronization with external services</w:t>
      </w:r>
    </w:p>
    <w:p>
      <w:pPr>
        <w:pStyle w:val="ListBullet"/>
      </w:pPr>
      <w:r>
        <w:t>Advanced payment features and international support</w:t>
      </w:r>
    </w:p>
    <w:p>
      <w:pPr>
        <w:pStyle w:val="ListBullet"/>
      </w:pPr>
      <w:r>
        <w:t>Machine learning for pricing optimization</w:t>
      </w:r>
    </w:p>
    <w:p>
      <w:pPr>
        <w:pStyle w:val="Heading3"/>
      </w:pPr>
      <w:r>
        <w:t>Phase 4: Market Leadership (Months 25-36)</w:t>
      </w:r>
    </w:p>
    <w:p>
      <w:pPr>
        <w:pStyle w:val="Heading4"/>
      </w:pPr>
      <w:r>
        <w:t>Product Innovation</w:t>
      </w:r>
    </w:p>
    <w:p>
      <w:r>
        <w:rPr>
          <w:b/>
        </w:rPr>
        <w:t>Advanced Technology Implementation:</w:t>
      </w:r>
    </w:p>
    <w:p>
      <w:pPr>
        <w:pStyle w:val="ListBullet"/>
      </w:pPr>
      <w:r>
        <w:t>Machine learning for demand forecasting</w:t>
      </w:r>
    </w:p>
    <w:p>
      <w:pPr>
        <w:pStyle w:val="ListBullet"/>
      </w:pPr>
      <w:r>
        <w:t>Automated quality assurance and monitoring</w:t>
      </w:r>
    </w:p>
    <w:p>
      <w:pPr>
        <w:pStyle w:val="ListBullet"/>
      </w:pPr>
      <w:r>
        <w:t>Real-time chat and communication features</w:t>
      </w:r>
    </w:p>
    <w:p>
      <w:pPr>
        <w:pStyle w:val="ListBullet"/>
      </w:pPr>
      <w:r>
        <w:t>Blockchain integration for trust and verification</w:t>
      </w:r>
    </w:p>
    <w:p>
      <w:pPr>
        <w:pStyle w:val="ListBullet"/>
      </w:pPr>
      <w:r>
        <w:t>IoT integration for smart space management</w:t>
      </w:r>
    </w:p>
    <w:p>
      <w:r>
        <w:rPr>
          <w:b/>
        </w:rPr>
        <w:t>Feature Expansion:</w:t>
      </w:r>
    </w:p>
    <w:p>
      <w:pPr>
        <w:pStyle w:val="ListBullet"/>
      </w:pPr>
      <w:r>
        <w:t>Enterprise features for larger businesses</w:t>
      </w:r>
    </w:p>
    <w:p>
      <w:pPr>
        <w:pStyle w:val="ListBullet"/>
      </w:pPr>
      <w:r>
        <w:t>Franchise and multi-location management</w:t>
      </w:r>
    </w:p>
    <w:p>
      <w:pPr>
        <w:pStyle w:val="ListBullet"/>
      </w:pPr>
      <w:r>
        <w:t>Advanced analytics and business intelligence</w:t>
      </w:r>
    </w:p>
    <w:p>
      <w:pPr>
        <w:pStyle w:val="ListBullet"/>
      </w:pPr>
      <w:r>
        <w:t>International payment and currency support</w:t>
      </w:r>
    </w:p>
    <w:p>
      <w:pPr>
        <w:pStyle w:val="ListBullet"/>
      </w:pPr>
      <w:r>
        <w:t>Marketplace for additional services and products</w:t>
      </w:r>
    </w:p>
    <w:p>
      <w:pPr>
        <w:pStyle w:val="Heading4"/>
      </w:pPr>
      <w:r>
        <w:t>Strategic Initiatives</w:t>
      </w:r>
    </w:p>
    <w:p>
      <w:r>
        <w:rPr>
          <w:b/>
        </w:rPr>
        <w:t>Month 25-30: Market Consolidation</w:t>
      </w:r>
    </w:p>
    <w:p>
      <w:pPr>
        <w:pStyle w:val="ListBullet"/>
      </w:pPr>
      <w:r>
        <w:t>Strategic acquisitions of complementary businesses</w:t>
      </w:r>
    </w:p>
    <w:p>
      <w:pPr>
        <w:pStyle w:val="ListBullet"/>
      </w:pPr>
      <w:r>
        <w:t>Partnership expansion with industry leaders</w:t>
      </w:r>
    </w:p>
    <w:p>
      <w:pPr>
        <w:pStyle w:val="ListBullet"/>
      </w:pPr>
      <w:r>
        <w:t>International expansion planning and execution</w:t>
      </w:r>
    </w:p>
    <w:p>
      <w:pPr>
        <w:pStyle w:val="ListBullet"/>
      </w:pPr>
      <w:r>
        <w:t>Advanced data analytics and insights platform</w:t>
      </w:r>
    </w:p>
    <w:p>
      <w:pPr>
        <w:pStyle w:val="ListBullet"/>
      </w:pPr>
      <w:r>
        <w:t>Thought leadership and industry recognition</w:t>
      </w:r>
    </w:p>
    <w:p>
      <w:r>
        <w:rPr>
          <w:b/>
        </w:rPr>
        <w:t>Month 31-36: Industry Leadership</w:t>
      </w:r>
    </w:p>
    <w:p>
      <w:pPr>
        <w:pStyle w:val="ListBullet"/>
      </w:pPr>
      <w:r>
        <w:t>International market entry (Canada, UK)</w:t>
      </w:r>
    </w:p>
    <w:p>
      <w:pPr>
        <w:pStyle w:val="ListBullet"/>
      </w:pPr>
      <w:r>
        <w:t>Industry conference hosting and sponsorship</w:t>
      </w:r>
    </w:p>
    <w:p>
      <w:pPr>
        <w:pStyle w:val="ListBullet"/>
      </w:pPr>
      <w:r>
        <w:t>Technology licensing and white-label solutions</w:t>
      </w:r>
    </w:p>
    <w:p>
      <w:pPr>
        <w:pStyle w:val="ListBullet"/>
      </w:pPr>
      <w:r>
        <w:t>IPO preparation or strategic exit planning</w:t>
      </w:r>
    </w:p>
    <w:p>
      <w:pPr>
        <w:pStyle w:val="ListBullet"/>
      </w:pPr>
      <w:r>
        <w:t>Advanced AI and automation features</w:t>
      </w:r>
    </w:p>
    <w:p>
      <w:pPr>
        <w:pStyle w:val="Heading3"/>
      </w:pPr>
      <w:r>
        <w:t>Success Metrics &amp; Monitoring</w:t>
      </w:r>
    </w:p>
    <w:p>
      <w:pPr>
        <w:pStyle w:val="Heading4"/>
      </w:pPr>
      <w:r>
        <w:t>Growth Metrics (Monthly Tracking)</w:t>
      </w:r>
    </w:p>
    <w:p>
      <w:pPr>
        <w:pStyle w:val="ListBullet"/>
      </w:pPr>
      <w:r>
        <w:t>**User Acquisition:** New hosts and guests registered</w:t>
      </w:r>
    </w:p>
    <w:p>
      <w:pPr>
        <w:pStyle w:val="ListBullet"/>
      </w:pPr>
      <w:r>
        <w:t>**Engagement:** Monthly active users and booking frequency</w:t>
      </w:r>
    </w:p>
    <w:p>
      <w:pPr>
        <w:pStyle w:val="ListBullet"/>
      </w:pPr>
      <w:r>
        <w:t>**Revenue:** Gross transaction volume and commission revenue</w:t>
      </w:r>
    </w:p>
    <w:p>
      <w:pPr>
        <w:pStyle w:val="ListBullet"/>
      </w:pPr>
      <w:r>
        <w:t>**Quality:** User satisfaction scores and review ratings</w:t>
      </w:r>
    </w:p>
    <w:p>
      <w:pPr>
        <w:pStyle w:val="ListBullet"/>
      </w:pPr>
      <w:r>
        <w:t>**Retention:** User retention rates and churn analysis</w:t>
      </w:r>
    </w:p>
    <w:p>
      <w:pPr>
        <w:pStyle w:val="Heading4"/>
      </w:pPr>
      <w:r>
        <w:t>Operational Metrics (Weekly Tracking)</w:t>
      </w:r>
    </w:p>
    <w:p>
      <w:pPr>
        <w:pStyle w:val="ListBullet"/>
      </w:pPr>
      <w:r>
        <w:t>**Platform Performance:** Uptime, response times, error rates</w:t>
      </w:r>
    </w:p>
    <w:p>
      <w:pPr>
        <w:pStyle w:val="ListBullet"/>
      </w:pPr>
      <w:r>
        <w:t>**Customer Support:** Response times, resolution rates, satisfaction</w:t>
      </w:r>
    </w:p>
    <w:p>
      <w:pPr>
        <w:pStyle w:val="ListBullet"/>
      </w:pPr>
      <w:r>
        <w:t>**Marketing:** Lead generation, conversion rates, CAC optimization</w:t>
      </w:r>
    </w:p>
    <w:p>
      <w:pPr>
        <w:pStyle w:val="ListBullet"/>
      </w:pPr>
      <w:r>
        <w:t>**Financial:** Cash flow, runway, unit economics</w:t>
      </w:r>
    </w:p>
    <w:p>
      <w:pPr>
        <w:pStyle w:val="ListBullet"/>
      </w:pPr>
      <w:r>
        <w:t>**Product:** Feature adoption, usage patterns, feedback analysis</w:t>
      </w:r>
    </w:p>
    <w:p>
      <w:pPr>
        <w:pStyle w:val="Heading4"/>
      </w:pPr>
      <w:r>
        <w:t>Strategic Metrics (Quarterly Review)</w:t>
      </w:r>
    </w:p>
    <w:p>
      <w:pPr>
        <w:pStyle w:val="ListBullet"/>
      </w:pPr>
      <w:r>
        <w:t>**Market Share:** Penetration in target markets and competitive position</w:t>
      </w:r>
    </w:p>
    <w:p>
      <w:pPr>
        <w:pStyle w:val="ListBullet"/>
      </w:pPr>
      <w:r>
        <w:t>**Brand Recognition:** Awareness metrics and brand perception</w:t>
      </w:r>
    </w:p>
    <w:p>
      <w:pPr>
        <w:pStyle w:val="ListBullet"/>
      </w:pPr>
      <w:r>
        <w:t>**Partnership Performance:** Revenue and user acquisition from partnerships</w:t>
      </w:r>
    </w:p>
    <w:p>
      <w:pPr>
        <w:pStyle w:val="ListBullet"/>
      </w:pPr>
      <w:r>
        <w:t>**Technology Innovation:** New feature development and adoption</w:t>
      </w:r>
    </w:p>
    <w:p>
      <w:pPr>
        <w:pStyle w:val="ListBullet"/>
      </w:pPr>
      <w:r>
        <w:t>**Team Development:** Hiring goals, retention, and culture metrics</w:t>
      </w:r>
    </w:p>
    <w:p>
      <w:pPr>
        <w:pStyle w:val="Heading3"/>
      </w:pPr>
      <w:r>
        <w:t>Resource Requirements</w:t>
      </w:r>
    </w:p>
    <w:p>
      <w:pPr>
        <w:pStyle w:val="Heading4"/>
      </w:pPr>
      <w:r>
        <w:t>Funding Milestones</w:t>
      </w:r>
    </w:p>
    <w:p>
      <w:pPr>
        <w:pStyle w:val="ListBullet"/>
      </w:pPr>
      <w:r>
        <w:t>**Month 1:** $500K initial funding (founders and angels)</w:t>
      </w:r>
    </w:p>
    <w:p>
      <w:pPr>
        <w:pStyle w:val="ListBullet"/>
      </w:pPr>
      <w:r>
        <w:t>**Month 6:** $2M seed round completion</w:t>
      </w:r>
    </w:p>
    <w:p>
      <w:pPr>
        <w:pStyle w:val="ListBullet"/>
      </w:pPr>
      <w:r>
        <w:t>**Month 18:** $8M Series A round</w:t>
      </w:r>
    </w:p>
    <w:p>
      <w:pPr>
        <w:pStyle w:val="ListBullet"/>
      </w:pPr>
      <w:r>
        <w:t>**Month 30:** $25M Series B round</w:t>
      </w:r>
    </w:p>
    <w:p>
      <w:pPr>
        <w:pStyle w:val="Heading4"/>
      </w:pPr>
      <w:r>
        <w:t>Team Growth Plan</w:t>
      </w:r>
    </w:p>
    <w:p>
      <w:pPr>
        <w:pStyle w:val="ListBullet"/>
      </w:pPr>
      <w:r>
        <w:t>**Month 1-6:** 8 team members (founders, core development team)</w:t>
      </w:r>
    </w:p>
    <w:p>
      <w:pPr>
        <w:pStyle w:val="ListBullet"/>
      </w:pPr>
      <w:r>
        <w:t>**Month 7-12:** 15 team members (add sales, marketing, customer success)</w:t>
      </w:r>
    </w:p>
    <w:p>
      <w:pPr>
        <w:pStyle w:val="ListBullet"/>
      </w:pPr>
      <w:r>
        <w:t>**Month 13-24:** 35 team members (expand all departments, regional teams)</w:t>
      </w:r>
    </w:p>
    <w:p>
      <w:pPr>
        <w:pStyle w:val="ListBullet"/>
      </w:pPr>
      <w:r>
        <w:t>**Month 25-36:** 75 team members (scale operations, international expansion)</w:t>
      </w:r>
    </w:p>
    <w:p>
      <w:pPr>
        <w:pStyle w:val="Heading4"/>
      </w:pPr>
      <w:r>
        <w:t>Technology Infrastructure</w:t>
      </w:r>
    </w:p>
    <w:p>
      <w:pPr>
        <w:pStyle w:val="ListBullet"/>
      </w:pPr>
      <w:r>
        <w:t>**Hosting:** Cloud infrastructure with auto-scaling capabilities</w:t>
      </w:r>
    </w:p>
    <w:p>
      <w:pPr>
        <w:pStyle w:val="ListBullet"/>
      </w:pPr>
      <w:r>
        <w:t>**Security:** Enterprise-grade security measures and compliance</w:t>
      </w:r>
    </w:p>
    <w:p>
      <w:pPr>
        <w:pStyle w:val="ListBullet"/>
      </w:pPr>
      <w:r>
        <w:t>**Monitoring:** Comprehensive application and business intelligence</w:t>
      </w:r>
    </w:p>
    <w:p>
      <w:pPr>
        <w:pStyle w:val="ListBullet"/>
      </w:pPr>
      <w:r>
        <w:t>**Development:** CI/CD pipelines and automated testing frameworks</w:t>
      </w:r>
    </w:p>
    <w:p>
      <w:pPr>
        <w:pStyle w:val="ListBullet"/>
      </w:pPr>
      <w:r>
        <w:t>**Support:** Multi-channel customer support systems and knowledge base</w:t>
      </w:r>
    </w:p>
    <w:p>
      <w:pPr>
        <w:pStyle w:val="Heading2"/>
      </w:pPr>
      <w:r>
        <w:t>Conclusion</w:t>
      </w:r>
    </w:p>
    <w:p>
      <w:r>
        <w:t>ChairShare represents a significant opportunity to transform the service industry by creating a marketplace that efficiently connects underutilized professional spaces with freelance professionals seeking flexible workspace solutions. Our comprehensive platform addresses real market needs while building a sustainable, scalable business model.</w:t>
      </w:r>
    </w:p>
    <w:p>
      <w:pPr>
        <w:pStyle w:val="Heading3"/>
      </w:pPr>
      <w:r>
        <w:t>Key Success Factors</w:t>
      </w:r>
    </w:p>
    <w:p>
      <w:pPr>
        <w:pStyle w:val="Heading4"/>
      </w:pPr>
      <w:r>
        <w:t>1. Market Timing</w:t>
      </w:r>
    </w:p>
    <w:p>
      <w:r>
        <w:t>The convergence of the gig economy growth, increased demand for flexible workspace solutions, and technological advancement creates an optimal environment for ChairShare's success.</w:t>
      </w:r>
    </w:p>
    <w:p>
      <w:pPr>
        <w:pStyle w:val="Heading4"/>
      </w:pPr>
      <w:r>
        <w:t>2. Strong Value Proposition</w:t>
      </w:r>
    </w:p>
    <w:p>
      <w:r>
        <w:t>Our platform provides clear value to both hosts (additional revenue from unused space) and guests (flexible access to professional environments) with a win-win business model.</w:t>
      </w:r>
    </w:p>
    <w:p>
      <w:pPr>
        <w:pStyle w:val="Heading4"/>
      </w:pPr>
      <w:r>
        <w:t>3. Technology Excellence</w:t>
      </w:r>
    </w:p>
    <w:p>
      <w:r>
        <w:t>Modern, scalable technology architecture with user-centric design ensures superior user experience and operational efficiency.</w:t>
      </w:r>
    </w:p>
    <w:p>
      <w:pPr>
        <w:pStyle w:val="Heading4"/>
      </w:pPr>
      <w:r>
        <w:t>4. Experienced Team</w:t>
      </w:r>
    </w:p>
    <w:p>
      <w:r>
        <w:t>Leadership team with deep industry knowledge, technical expertise, and proven track record in marketplace and SaaS businesses.</w:t>
      </w:r>
    </w:p>
    <w:p>
      <w:pPr>
        <w:pStyle w:val="Heading4"/>
      </w:pPr>
      <w:r>
        <w:t>5. Financial Viability</w:t>
      </w:r>
    </w:p>
    <w:p>
      <w:r>
        <w:t>Conservative financial projections demonstrate clear path to profitability with attractive unit economics and multiple revenue streams.</w:t>
      </w:r>
    </w:p>
    <w:p>
      <w:pPr>
        <w:pStyle w:val="Heading3"/>
      </w:pPr>
      <w:r>
        <w:t>Next Steps</w:t>
      </w:r>
    </w:p>
    <w:p>
      <w:pPr>
        <w:pStyle w:val="Heading4"/>
      </w:pPr>
      <w:r>
        <w:t>Immediate Actions (Next 30 Days)</w:t>
      </w:r>
    </w:p>
    <w:p>
      <w:pPr>
        <w:pStyle w:val="ListNumber"/>
      </w:pPr>
      <w:r>
        <w:t>**Finalize Funding:** Complete seed round funding to begin development</w:t>
      </w:r>
    </w:p>
    <w:p>
      <w:pPr>
        <w:pStyle w:val="ListNumber"/>
      </w:pPr>
      <w:r>
        <w:t>**Team Assembly:** Hire core development team and key personnel</w:t>
      </w:r>
    </w:p>
    <w:p>
      <w:pPr>
        <w:pStyle w:val="ListNumber"/>
      </w:pPr>
      <w:r>
        <w:t>**Technical Setup:** Establish development infrastructure and processes</w:t>
      </w:r>
    </w:p>
    <w:p>
      <w:pPr>
        <w:pStyle w:val="ListNumber"/>
      </w:pPr>
      <w:r>
        <w:t>**Market Research:** Conduct detailed user interviews and market validation</w:t>
      </w:r>
    </w:p>
    <w:p>
      <w:pPr>
        <w:pStyle w:val="ListNumber"/>
      </w:pPr>
      <w:r>
        <w:t>**Partnership Outreach:** Begin relationship building with potential strategic partners</w:t>
      </w:r>
    </w:p>
    <w:p>
      <w:pPr>
        <w:pStyle w:val="Heading4"/>
      </w:pPr>
      <w:r>
        <w:t>Short-term Goals (Next 90 Days)</w:t>
      </w:r>
    </w:p>
    <w:p>
      <w:pPr>
        <w:pStyle w:val="ListNumber"/>
      </w:pPr>
      <w:r>
        <w:t>**MVP Development:** Launch minimum viable product with core features</w:t>
      </w:r>
    </w:p>
    <w:p>
      <w:pPr>
        <w:pStyle w:val="ListNumber"/>
      </w:pPr>
      <w:r>
        <w:t>**Beta Testing:** Recruit and onboard beta users for testing and feedback</w:t>
      </w:r>
    </w:p>
    <w:p>
      <w:pPr>
        <w:pStyle w:val="ListNumber"/>
      </w:pPr>
      <w:r>
        <w:t>**Market Entry:** Soft launch in primary target market</w:t>
      </w:r>
    </w:p>
    <w:p>
      <w:pPr>
        <w:pStyle w:val="ListNumber"/>
      </w:pPr>
      <w:r>
        <w:t>**Feedback Integration:** Iterate product based on user feedback and market response</w:t>
      </w:r>
    </w:p>
    <w:p>
      <w:pPr>
        <w:pStyle w:val="ListNumber"/>
      </w:pPr>
      <w:r>
        <w:t>**Marketing Foundation:** Establish brand presence and marketing channels</w:t>
      </w:r>
    </w:p>
    <w:p>
      <w:pPr>
        <w:pStyle w:val="Heading4"/>
      </w:pPr>
      <w:r>
        <w:t>Long-term Vision</w:t>
      </w:r>
    </w:p>
    <w:p>
      <w:r>
        <w:t>ChairShare aims to become the leading marketplace for professional space sharing, creating a new category in the sharing economy and enabling millions of service professionals to access affordable, flexible workspace solutions while helping businesses monetize underutilized assets.</w:t>
      </w:r>
    </w:p>
    <w:p>
      <w:r>
        <w:t>Through careful execution of this comprehensive plan, ChairShare is positioned to capture significant market share, generate substantial returns for investors, and create lasting value for all stakeholders in the service industry ecosystem.</w:t>
      </w:r>
    </w:p>
    <w:p>
      <w:r>
        <w:t>Document Prepared By: ChairShare Founding Team</w:t>
      </w:r>
    </w:p>
    <w:p>
      <w:r>
        <w:t>Contact Information: hello@chairshare.com</w:t>
      </w:r>
    </w:p>
    <w:p>
      <w:r>
        <w:t>Document Version: 1.0</w:t>
      </w:r>
    </w:p>
    <w:p>
      <w:r>
        <w:t>Last Updated: September 2025</w:t>
      </w:r>
    </w:p>
    <w:p>
      <w:r>
        <w:t>This document contains forward-looking statements and projections. Actual results may vary based on market conditions, execution effectiveness, and other factors beyond our control. This document is proprietary and confidential.</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